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E3CE9" w14:textId="77777777" w:rsidR="00A50C70" w:rsidRDefault="008C450C">
      <w:pPr>
        <w:pStyle w:val="Title"/>
      </w:pPr>
      <w:r>
        <w:t>Schema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3254"/>
      </w:tblGrid>
      <w:tr w:rsidR="00A50C70" w14:paraId="3DE11724" w14:textId="77777777">
        <w:tc>
          <w:tcPr>
            <w:tcW w:w="0" w:type="auto"/>
          </w:tcPr>
          <w:p w14:paraId="66937056" w14:textId="77777777" w:rsidR="00A50C70" w:rsidRDefault="008C450C">
            <w:r>
              <w:t>Server:</w:t>
            </w:r>
          </w:p>
        </w:tc>
        <w:tc>
          <w:tcPr>
            <w:tcW w:w="0" w:type="auto"/>
          </w:tcPr>
          <w:p w14:paraId="41498E33" w14:textId="77777777" w:rsidR="00A50C70" w:rsidRDefault="008C450C">
            <w:r>
              <w:t>ds049211.mongolab.com:49211</w:t>
            </w:r>
          </w:p>
        </w:tc>
      </w:tr>
      <w:tr w:rsidR="00A50C70" w14:paraId="0EFDA917" w14:textId="77777777">
        <w:tc>
          <w:tcPr>
            <w:tcW w:w="0" w:type="auto"/>
          </w:tcPr>
          <w:p w14:paraId="7F418708" w14:textId="77777777" w:rsidR="00A50C70" w:rsidRDefault="008C450C">
            <w:r>
              <w:t>Collection:</w:t>
            </w:r>
          </w:p>
        </w:tc>
        <w:tc>
          <w:tcPr>
            <w:tcW w:w="0" w:type="auto"/>
          </w:tcPr>
          <w:p w14:paraId="0FE63EA3" w14:textId="77777777" w:rsidR="00A50C70" w:rsidRDefault="008C450C">
            <w:r>
              <w:t>lighttribe-dev.system.indexes</w:t>
            </w:r>
          </w:p>
        </w:tc>
      </w:tr>
      <w:tr w:rsidR="00A50C70" w14:paraId="64C8CB8B" w14:textId="77777777">
        <w:tc>
          <w:tcPr>
            <w:tcW w:w="0" w:type="auto"/>
          </w:tcPr>
          <w:p w14:paraId="344CA1D6" w14:textId="77777777" w:rsidR="00A50C70" w:rsidRDefault="008C450C">
            <w:r>
              <w:t>Query Criteria:</w:t>
            </w:r>
          </w:p>
        </w:tc>
        <w:tc>
          <w:tcPr>
            <w:tcW w:w="0" w:type="auto"/>
          </w:tcPr>
          <w:p w14:paraId="7AE95758" w14:textId="77777777" w:rsidR="00A50C70" w:rsidRDefault="008C450C">
            <w:r>
              <w:t>{ }</w:t>
            </w:r>
          </w:p>
        </w:tc>
      </w:tr>
      <w:tr w:rsidR="00A50C70" w14:paraId="42952479" w14:textId="77777777">
        <w:tc>
          <w:tcPr>
            <w:tcW w:w="0" w:type="auto"/>
          </w:tcPr>
          <w:p w14:paraId="06358803" w14:textId="77777777" w:rsidR="00A50C70" w:rsidRDefault="008C450C">
            <w:r>
              <w:t>Sort:</w:t>
            </w:r>
          </w:p>
        </w:tc>
        <w:tc>
          <w:tcPr>
            <w:tcW w:w="0" w:type="auto"/>
          </w:tcPr>
          <w:p w14:paraId="4EAF9FE0" w14:textId="77777777" w:rsidR="00A50C70" w:rsidRDefault="008C450C">
            <w:r>
              <w:t>{ }</w:t>
            </w:r>
          </w:p>
        </w:tc>
      </w:tr>
      <w:tr w:rsidR="00A50C70" w14:paraId="2DC66064" w14:textId="77777777">
        <w:tc>
          <w:tcPr>
            <w:tcW w:w="0" w:type="auto"/>
          </w:tcPr>
          <w:p w14:paraId="6EA51676" w14:textId="77777777" w:rsidR="00A50C70" w:rsidRDefault="008C450C">
            <w:r>
              <w:t>Limit:</w:t>
            </w:r>
          </w:p>
        </w:tc>
        <w:tc>
          <w:tcPr>
            <w:tcW w:w="0" w:type="auto"/>
          </w:tcPr>
          <w:p w14:paraId="4E5BAB45" w14:textId="77777777" w:rsidR="00A50C70" w:rsidRDefault="008C450C">
            <w:r>
              <w:t>Analyzed first 11 documents</w:t>
            </w:r>
          </w:p>
        </w:tc>
      </w:tr>
      <w:tr w:rsidR="00A50C70" w14:paraId="3B46F7BE" w14:textId="77777777">
        <w:tc>
          <w:tcPr>
            <w:tcW w:w="0" w:type="auto"/>
          </w:tcPr>
          <w:p w14:paraId="2E6CAC81" w14:textId="77777777" w:rsidR="00A50C70" w:rsidRDefault="008C450C">
            <w:r>
              <w:t>Array elements:</w:t>
            </w:r>
          </w:p>
        </w:tc>
        <w:tc>
          <w:tcPr>
            <w:tcW w:w="0" w:type="auto"/>
          </w:tcPr>
          <w:p w14:paraId="1A2291FB" w14:textId="77777777" w:rsidR="00A50C70" w:rsidRDefault="008C450C">
            <w:r>
              <w:t>omitted</w:t>
            </w:r>
          </w:p>
        </w:tc>
      </w:tr>
      <w:tr w:rsidR="00A50C70" w14:paraId="6E7A77E1" w14:textId="77777777">
        <w:tc>
          <w:tcPr>
            <w:tcW w:w="0" w:type="auto"/>
          </w:tcPr>
          <w:p w14:paraId="2C9AF849" w14:textId="77777777" w:rsidR="00A50C70" w:rsidRDefault="008C450C">
            <w:r>
              <w:t>Total Documents:</w:t>
            </w:r>
          </w:p>
        </w:tc>
        <w:tc>
          <w:tcPr>
            <w:tcW w:w="0" w:type="auto"/>
          </w:tcPr>
          <w:p w14:paraId="5033CE34" w14:textId="77777777" w:rsidR="00A50C70" w:rsidRDefault="008C450C">
            <w:r>
              <w:t>11</w:t>
            </w:r>
          </w:p>
        </w:tc>
      </w:tr>
      <w:tr w:rsidR="00A50C70" w14:paraId="1D40D1A0" w14:textId="77777777">
        <w:tc>
          <w:tcPr>
            <w:tcW w:w="0" w:type="auto"/>
          </w:tcPr>
          <w:p w14:paraId="6B55EE84" w14:textId="77777777" w:rsidR="00A50C70" w:rsidRDefault="008C450C">
            <w:r>
              <w:t>Start:</w:t>
            </w:r>
          </w:p>
        </w:tc>
        <w:tc>
          <w:tcPr>
            <w:tcW w:w="0" w:type="auto"/>
          </w:tcPr>
          <w:p w14:paraId="5AAC40DA" w14:textId="77777777" w:rsidR="00A50C70" w:rsidRDefault="008C450C">
            <w:r>
              <w:t>Dec 14</w:t>
            </w:r>
            <w:r>
              <w:t>, 2015 10:49:49 PM</w:t>
            </w:r>
          </w:p>
        </w:tc>
      </w:tr>
      <w:tr w:rsidR="00A50C70" w14:paraId="7EDFBED6" w14:textId="77777777">
        <w:tc>
          <w:tcPr>
            <w:tcW w:w="0" w:type="auto"/>
          </w:tcPr>
          <w:p w14:paraId="5AB6A637" w14:textId="77777777" w:rsidR="00A50C70" w:rsidRDefault="008C450C">
            <w:r>
              <w:t>End:</w:t>
            </w:r>
          </w:p>
        </w:tc>
        <w:tc>
          <w:tcPr>
            <w:tcW w:w="0" w:type="auto"/>
          </w:tcPr>
          <w:p w14:paraId="2C136393" w14:textId="77777777" w:rsidR="00A50C70" w:rsidRDefault="008C450C">
            <w:r>
              <w:t>Dec 14</w:t>
            </w:r>
            <w:bookmarkStart w:id="0" w:name="_GoBack"/>
            <w:bookmarkEnd w:id="0"/>
            <w:r>
              <w:t>,</w:t>
            </w:r>
            <w:r>
              <w:t xml:space="preserve"> 2015 10:49:49 PM</w:t>
            </w:r>
          </w:p>
        </w:tc>
      </w:tr>
    </w:tbl>
    <w:p w14:paraId="68A92009" w14:textId="77777777" w:rsidR="00A50C70" w:rsidRDefault="008C450C">
      <w:pPr>
        <w:pStyle w:val="Heading1"/>
      </w:pPr>
      <w:r>
        <w:t>Fields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"/>
        <w:gridCol w:w="2484"/>
      </w:tblGrid>
      <w:tr w:rsidR="00A50C70" w14:paraId="631E031D" w14:textId="77777777">
        <w:tc>
          <w:tcPr>
            <w:tcW w:w="0" w:type="auto"/>
          </w:tcPr>
          <w:p w14:paraId="3B3EE2B2" w14:textId="77777777" w:rsidR="00A50C70" w:rsidRDefault="008C450C">
            <w:r>
              <w:t>1</w:t>
            </w:r>
          </w:p>
        </w:tc>
        <w:tc>
          <w:tcPr>
            <w:tcW w:w="0" w:type="auto"/>
          </w:tcPr>
          <w:p w14:paraId="768B8FF1" w14:textId="77777777" w:rsidR="00A50C70" w:rsidRDefault="008C450C">
            <w:hyperlink w:anchor="1" w:history="1">
              <w:r>
                <w:rPr>
                  <w:rStyle w:val="Hyperlink"/>
                </w:rPr>
                <w:t>v</w:t>
              </w:r>
            </w:hyperlink>
          </w:p>
        </w:tc>
      </w:tr>
      <w:tr w:rsidR="00A50C70" w14:paraId="33F2BC5C" w14:textId="77777777">
        <w:tc>
          <w:tcPr>
            <w:tcW w:w="0" w:type="auto"/>
          </w:tcPr>
          <w:p w14:paraId="116A6567" w14:textId="77777777" w:rsidR="00A50C70" w:rsidRDefault="008C450C">
            <w:r>
              <w:t>2</w:t>
            </w:r>
          </w:p>
        </w:tc>
        <w:tc>
          <w:tcPr>
            <w:tcW w:w="0" w:type="auto"/>
          </w:tcPr>
          <w:p w14:paraId="39C0C92E" w14:textId="77777777" w:rsidR="00A50C70" w:rsidRDefault="008C450C">
            <w:hyperlink w:anchor="2" w:history="1">
              <w:r>
                <w:rPr>
                  <w:rStyle w:val="Hyperlink"/>
                </w:rPr>
                <w:t>key</w:t>
              </w:r>
            </w:hyperlink>
          </w:p>
        </w:tc>
      </w:tr>
      <w:tr w:rsidR="00A50C70" w14:paraId="0F4A21E5" w14:textId="77777777">
        <w:tc>
          <w:tcPr>
            <w:tcW w:w="0" w:type="auto"/>
          </w:tcPr>
          <w:p w14:paraId="0230D650" w14:textId="77777777" w:rsidR="00A50C70" w:rsidRDefault="008C450C">
            <w:r>
              <w:t>2.1</w:t>
            </w:r>
          </w:p>
        </w:tc>
        <w:tc>
          <w:tcPr>
            <w:tcW w:w="0" w:type="auto"/>
          </w:tcPr>
          <w:p w14:paraId="269A7A14" w14:textId="77777777" w:rsidR="00A50C70" w:rsidRDefault="008C450C">
            <w:hyperlink w:anchor="2.1" w:history="1">
              <w:r>
                <w:rPr>
                  <w:rStyle w:val="Hyperlink"/>
                </w:rPr>
                <w:t>key._id</w:t>
              </w:r>
            </w:hyperlink>
          </w:p>
        </w:tc>
      </w:tr>
      <w:tr w:rsidR="00A50C70" w14:paraId="08549EA0" w14:textId="77777777">
        <w:tc>
          <w:tcPr>
            <w:tcW w:w="0" w:type="auto"/>
          </w:tcPr>
          <w:p w14:paraId="2A030364" w14:textId="77777777" w:rsidR="00A50C70" w:rsidRDefault="008C450C">
            <w:r>
              <w:t>2.2</w:t>
            </w:r>
          </w:p>
        </w:tc>
        <w:tc>
          <w:tcPr>
            <w:tcW w:w="0" w:type="auto"/>
          </w:tcPr>
          <w:p w14:paraId="50A5EBD1" w14:textId="77777777" w:rsidR="00A50C70" w:rsidRDefault="008C450C">
            <w:hyperlink w:anchor="2.2" w:history="1">
              <w:r>
                <w:rPr>
                  <w:rStyle w:val="Hyperlink"/>
                </w:rPr>
                <w:t>key.username</w:t>
              </w:r>
            </w:hyperlink>
          </w:p>
        </w:tc>
      </w:tr>
      <w:tr w:rsidR="00A50C70" w14:paraId="05C8172A" w14:textId="77777777">
        <w:tc>
          <w:tcPr>
            <w:tcW w:w="0" w:type="auto"/>
          </w:tcPr>
          <w:p w14:paraId="3156109B" w14:textId="77777777" w:rsidR="00A50C70" w:rsidRDefault="008C450C">
            <w:r>
              <w:t>2.3</w:t>
            </w:r>
          </w:p>
        </w:tc>
        <w:tc>
          <w:tcPr>
            <w:tcW w:w="0" w:type="auto"/>
          </w:tcPr>
          <w:p w14:paraId="4DC7D1CA" w14:textId="77777777" w:rsidR="00A50C70" w:rsidRDefault="008C450C">
            <w:hyperlink w:anchor="2.3" w:history="1">
              <w:r>
                <w:rPr>
                  <w:rStyle w:val="Hyperlink"/>
                </w:rPr>
                <w:t>key.loc</w:t>
              </w:r>
            </w:hyperlink>
          </w:p>
        </w:tc>
      </w:tr>
      <w:tr w:rsidR="00A50C70" w14:paraId="5D22BE51" w14:textId="77777777">
        <w:tc>
          <w:tcPr>
            <w:tcW w:w="0" w:type="auto"/>
          </w:tcPr>
          <w:p w14:paraId="682D657F" w14:textId="77777777" w:rsidR="00A50C70" w:rsidRDefault="008C450C">
            <w:r>
              <w:t>2.4</w:t>
            </w:r>
          </w:p>
        </w:tc>
        <w:tc>
          <w:tcPr>
            <w:tcW w:w="0" w:type="auto"/>
          </w:tcPr>
          <w:p w14:paraId="309B9EAA" w14:textId="77777777" w:rsidR="00A50C70" w:rsidRDefault="008C450C">
            <w:hyperlink w:anchor="2.4" w:history="1">
              <w:r>
                <w:rPr>
                  <w:rStyle w:val="Hyperlink"/>
                </w:rPr>
                <w:t>key.facebook.id</w:t>
              </w:r>
            </w:hyperlink>
          </w:p>
        </w:tc>
      </w:tr>
      <w:tr w:rsidR="00A50C70" w14:paraId="3DBD205D" w14:textId="77777777">
        <w:tc>
          <w:tcPr>
            <w:tcW w:w="0" w:type="auto"/>
          </w:tcPr>
          <w:p w14:paraId="18EC0C1C" w14:textId="77777777" w:rsidR="00A50C70" w:rsidRDefault="008C450C">
            <w:r>
              <w:t>2.5</w:t>
            </w:r>
          </w:p>
        </w:tc>
        <w:tc>
          <w:tcPr>
            <w:tcW w:w="0" w:type="auto"/>
          </w:tcPr>
          <w:p w14:paraId="32994A1E" w14:textId="77777777" w:rsidR="00A50C70" w:rsidRDefault="008C450C">
            <w:hyperlink w:anchor="2.5" w:history="1">
              <w:r>
                <w:rPr>
                  <w:rStyle w:val="Hyperlink"/>
                </w:rPr>
                <w:t>key.auths.anonymous.id</w:t>
              </w:r>
            </w:hyperlink>
          </w:p>
        </w:tc>
      </w:tr>
      <w:tr w:rsidR="00A50C70" w14:paraId="1D9BC1EC" w14:textId="77777777">
        <w:tc>
          <w:tcPr>
            <w:tcW w:w="0" w:type="auto"/>
          </w:tcPr>
          <w:p w14:paraId="1B8F63DB" w14:textId="77777777" w:rsidR="00A50C70" w:rsidRDefault="008C450C">
            <w:r>
              <w:t>2.6</w:t>
            </w:r>
          </w:p>
        </w:tc>
        <w:tc>
          <w:tcPr>
            <w:tcW w:w="0" w:type="auto"/>
          </w:tcPr>
          <w:p w14:paraId="66F69AC1" w14:textId="77777777" w:rsidR="00A50C70" w:rsidRDefault="008C450C">
            <w:hyperlink w:anchor="2.6" w:history="1">
              <w:r>
                <w:rPr>
                  <w:rStyle w:val="Hyperlink"/>
                </w:rPr>
                <w:t>key.auths.facebook.id</w:t>
              </w:r>
            </w:hyperlink>
          </w:p>
        </w:tc>
      </w:tr>
      <w:tr w:rsidR="00A50C70" w14:paraId="56B01E7C" w14:textId="77777777">
        <w:tc>
          <w:tcPr>
            <w:tcW w:w="0" w:type="auto"/>
          </w:tcPr>
          <w:p w14:paraId="7B6B2C1C" w14:textId="77777777" w:rsidR="00A50C70" w:rsidRDefault="008C450C">
            <w:r>
              <w:t>3</w:t>
            </w:r>
          </w:p>
        </w:tc>
        <w:tc>
          <w:tcPr>
            <w:tcW w:w="0" w:type="auto"/>
          </w:tcPr>
          <w:p w14:paraId="598822E9" w14:textId="77777777" w:rsidR="00A50C70" w:rsidRDefault="008C450C">
            <w:hyperlink w:anchor="3" w:history="1">
              <w:r>
                <w:rPr>
                  <w:rStyle w:val="Hyperlink"/>
                </w:rPr>
                <w:t>name</w:t>
              </w:r>
            </w:hyperlink>
          </w:p>
        </w:tc>
      </w:tr>
      <w:tr w:rsidR="00A50C70" w14:paraId="0FA2B406" w14:textId="77777777">
        <w:tc>
          <w:tcPr>
            <w:tcW w:w="0" w:type="auto"/>
          </w:tcPr>
          <w:p w14:paraId="3D8E4CB8" w14:textId="77777777" w:rsidR="00A50C70" w:rsidRDefault="008C450C">
            <w:r>
              <w:t>4</w:t>
            </w:r>
          </w:p>
        </w:tc>
        <w:tc>
          <w:tcPr>
            <w:tcW w:w="0" w:type="auto"/>
          </w:tcPr>
          <w:p w14:paraId="1722083C" w14:textId="77777777" w:rsidR="00A50C70" w:rsidRDefault="008C450C">
            <w:hyperlink w:anchor="4" w:history="1">
              <w:r>
                <w:rPr>
                  <w:rStyle w:val="Hyperlink"/>
                </w:rPr>
                <w:t>ns</w:t>
              </w:r>
            </w:hyperlink>
          </w:p>
        </w:tc>
      </w:tr>
      <w:tr w:rsidR="00A50C70" w14:paraId="6236C281" w14:textId="77777777">
        <w:tc>
          <w:tcPr>
            <w:tcW w:w="0" w:type="auto"/>
          </w:tcPr>
          <w:p w14:paraId="6FE115EE" w14:textId="77777777" w:rsidR="00A50C70" w:rsidRDefault="008C450C">
            <w:r>
              <w:t>5</w:t>
            </w:r>
          </w:p>
        </w:tc>
        <w:tc>
          <w:tcPr>
            <w:tcW w:w="0" w:type="auto"/>
          </w:tcPr>
          <w:p w14:paraId="29133DCE" w14:textId="77777777" w:rsidR="00A50C70" w:rsidRDefault="008C450C">
            <w:hyperlink w:anchor="5" w:history="1">
              <w:r>
                <w:rPr>
                  <w:rStyle w:val="Hyperlink"/>
                </w:rPr>
                <w:t>unique</w:t>
              </w:r>
            </w:hyperlink>
          </w:p>
        </w:tc>
      </w:tr>
      <w:tr w:rsidR="00A50C70" w14:paraId="632377A0" w14:textId="77777777">
        <w:tc>
          <w:tcPr>
            <w:tcW w:w="0" w:type="auto"/>
          </w:tcPr>
          <w:p w14:paraId="69D0B151" w14:textId="77777777" w:rsidR="00A50C70" w:rsidRDefault="008C450C">
            <w:r>
              <w:t>6</w:t>
            </w:r>
          </w:p>
        </w:tc>
        <w:tc>
          <w:tcPr>
            <w:tcW w:w="0" w:type="auto"/>
          </w:tcPr>
          <w:p w14:paraId="062F6432" w14:textId="77777777" w:rsidR="00A50C70" w:rsidRDefault="008C450C">
            <w:hyperlink w:anchor="6" w:history="1">
              <w:r>
                <w:rPr>
                  <w:rStyle w:val="Hyperlink"/>
                </w:rPr>
                <w:t>background</w:t>
              </w:r>
            </w:hyperlink>
          </w:p>
        </w:tc>
      </w:tr>
      <w:tr w:rsidR="00A50C70" w14:paraId="73B461E2" w14:textId="77777777">
        <w:tc>
          <w:tcPr>
            <w:tcW w:w="0" w:type="auto"/>
          </w:tcPr>
          <w:p w14:paraId="62B12E6F" w14:textId="77777777" w:rsidR="00A50C70" w:rsidRDefault="008C450C">
            <w:r>
              <w:t>7</w:t>
            </w:r>
          </w:p>
        </w:tc>
        <w:tc>
          <w:tcPr>
            <w:tcW w:w="0" w:type="auto"/>
          </w:tcPr>
          <w:p w14:paraId="424F3516" w14:textId="77777777" w:rsidR="00A50C70" w:rsidRDefault="008C450C">
            <w:hyperlink w:anchor="7" w:history="1">
              <w:r>
                <w:rPr>
                  <w:rStyle w:val="Hyperlink"/>
                </w:rPr>
                <w:t>safe</w:t>
              </w:r>
            </w:hyperlink>
          </w:p>
        </w:tc>
      </w:tr>
      <w:tr w:rsidR="00A50C70" w14:paraId="6CEBF860" w14:textId="77777777">
        <w:tc>
          <w:tcPr>
            <w:tcW w:w="0" w:type="auto"/>
          </w:tcPr>
          <w:p w14:paraId="6A1C1396" w14:textId="77777777" w:rsidR="00A50C70" w:rsidRDefault="008C450C">
            <w:r>
              <w:t>8</w:t>
            </w:r>
          </w:p>
        </w:tc>
        <w:tc>
          <w:tcPr>
            <w:tcW w:w="0" w:type="auto"/>
          </w:tcPr>
          <w:p w14:paraId="52283E54" w14:textId="77777777" w:rsidR="00A50C70" w:rsidRDefault="008C450C">
            <w:hyperlink w:anchor="8" w:history="1">
              <w:r>
                <w:rPr>
                  <w:rStyle w:val="Hyperlink"/>
                </w:rPr>
                <w:t>2dsphereIndexVersion</w:t>
              </w:r>
            </w:hyperlink>
          </w:p>
        </w:tc>
      </w:tr>
      <w:tr w:rsidR="00A50C70" w14:paraId="795078B8" w14:textId="77777777">
        <w:tc>
          <w:tcPr>
            <w:tcW w:w="0" w:type="auto"/>
          </w:tcPr>
          <w:p w14:paraId="33A46F3D" w14:textId="77777777" w:rsidR="00A50C70" w:rsidRDefault="008C450C">
            <w:r>
              <w:t>9</w:t>
            </w:r>
          </w:p>
        </w:tc>
        <w:tc>
          <w:tcPr>
            <w:tcW w:w="0" w:type="auto"/>
          </w:tcPr>
          <w:p w14:paraId="464C5472" w14:textId="77777777" w:rsidR="00A50C70" w:rsidRDefault="008C450C">
            <w:hyperlink w:anchor="9" w:history="1">
              <w:r>
                <w:rPr>
                  <w:rStyle w:val="Hyperlink"/>
                </w:rPr>
                <w:t>sparse</w:t>
              </w:r>
            </w:hyperlink>
          </w:p>
        </w:tc>
      </w:tr>
    </w:tbl>
    <w:p w14:paraId="1F342CD9" w14:textId="77777777" w:rsidR="00A50C70" w:rsidRDefault="008C450C">
      <w:pPr>
        <w:pStyle w:val="Heading1"/>
      </w:pPr>
      <w:r>
        <w:t>Field Details</w:t>
      </w:r>
    </w:p>
    <w:p w14:paraId="2FA93A01" w14:textId="77777777" w:rsidR="00A50C70" w:rsidRDefault="008C450C">
      <w:pPr>
        <w:pStyle w:val="Heading2"/>
      </w:pPr>
      <w:bookmarkStart w:id="1" w:name="1"/>
      <w:r>
        <w:t>1. v (Field)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411DC88E" w14:textId="77777777">
        <w:tc>
          <w:tcPr>
            <w:tcW w:w="4500" w:type="dxa"/>
          </w:tcPr>
          <w:p w14:paraId="0A23028C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7C256197" w14:textId="77777777" w:rsidR="00A50C70" w:rsidRDefault="008C450C">
            <w:r>
              <w:t>11</w:t>
            </w:r>
          </w:p>
        </w:tc>
      </w:tr>
      <w:tr w:rsidR="00A50C70" w14:paraId="790D5FB2" w14:textId="77777777">
        <w:tc>
          <w:tcPr>
            <w:tcW w:w="4500" w:type="dxa"/>
          </w:tcPr>
          <w:p w14:paraId="2EA3BC3D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5A794308" w14:textId="77777777" w:rsidR="00A50C70" w:rsidRDefault="008C450C">
            <w:r>
              <w:t>100.00%</w:t>
            </w:r>
          </w:p>
        </w:tc>
      </w:tr>
      <w:tr w:rsidR="00A50C70" w14:paraId="21B17B62" w14:textId="77777777">
        <w:tc>
          <w:tcPr>
            <w:tcW w:w="4500" w:type="dxa"/>
          </w:tcPr>
          <w:p w14:paraId="111D2F0C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27A28ABF" w14:textId="77777777" w:rsidR="00A50C70" w:rsidRDefault="008C450C">
            <w:r>
              <w:t>100.00%</w:t>
            </w:r>
          </w:p>
        </w:tc>
      </w:tr>
      <w:tr w:rsidR="00A50C70" w14:paraId="6F076D8E" w14:textId="77777777">
        <w:tc>
          <w:tcPr>
            <w:tcW w:w="4500" w:type="dxa"/>
          </w:tcPr>
          <w:p w14:paraId="30D728B5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94173E1" w14:textId="77777777" w:rsidR="00A50C70" w:rsidRDefault="00A50C70"/>
        </w:tc>
      </w:tr>
      <w:tr w:rsidR="00A50C70" w14:paraId="4BFF0F02" w14:textId="77777777">
        <w:tc>
          <w:tcPr>
            <w:tcW w:w="4500" w:type="dxa"/>
          </w:tcPr>
          <w:p w14:paraId="0B02D33B" w14:textId="77777777" w:rsidR="00A50C70" w:rsidRDefault="008C450C">
            <w:pPr>
              <w:ind w:left="300"/>
            </w:pPr>
            <w:r>
              <w:t>- Int32 (100.00%, total: 11)</w:t>
            </w:r>
          </w:p>
        </w:tc>
        <w:tc>
          <w:tcPr>
            <w:tcW w:w="0" w:type="auto"/>
          </w:tcPr>
          <w:p w14:paraId="066E2E9E" w14:textId="77777777" w:rsidR="00A50C70" w:rsidRDefault="00A50C70"/>
        </w:tc>
      </w:tr>
      <w:tr w:rsidR="00A50C70" w14:paraId="1C5AC8B0" w14:textId="77777777">
        <w:tc>
          <w:tcPr>
            <w:tcW w:w="4500" w:type="dxa"/>
          </w:tcPr>
          <w:p w14:paraId="12EF8EA1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0B3F743C" w14:textId="77777777" w:rsidR="00A50C70" w:rsidRDefault="008C450C">
            <w:r>
              <w:t>100.00%</w:t>
            </w:r>
          </w:p>
        </w:tc>
      </w:tr>
      <w:tr w:rsidR="00A50C70" w14:paraId="412F73E7" w14:textId="77777777">
        <w:tc>
          <w:tcPr>
            <w:tcW w:w="4500" w:type="dxa"/>
          </w:tcPr>
          <w:p w14:paraId="61D1C5D4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79F3134" w14:textId="77777777" w:rsidR="00A50C70" w:rsidRDefault="008C450C">
            <w:r>
              <w:t>100.00%</w:t>
            </w:r>
          </w:p>
        </w:tc>
      </w:tr>
    </w:tbl>
    <w:p w14:paraId="547E40DB" w14:textId="77777777" w:rsidR="00A50C70" w:rsidRDefault="008C450C">
      <w:pPr>
        <w:pStyle w:val="Heading2"/>
      </w:pPr>
      <w:bookmarkStart w:id="2" w:name="2"/>
      <w:r>
        <w:lastRenderedPageBreak/>
        <w:t>2. key (Field)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4BEACB11" w14:textId="77777777">
        <w:tc>
          <w:tcPr>
            <w:tcW w:w="4500" w:type="dxa"/>
          </w:tcPr>
          <w:p w14:paraId="0A8AE688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0DBAA223" w14:textId="77777777" w:rsidR="00A50C70" w:rsidRDefault="008C450C">
            <w:r>
              <w:t>11</w:t>
            </w:r>
          </w:p>
        </w:tc>
      </w:tr>
      <w:tr w:rsidR="00A50C70" w14:paraId="2833CD84" w14:textId="77777777">
        <w:tc>
          <w:tcPr>
            <w:tcW w:w="4500" w:type="dxa"/>
          </w:tcPr>
          <w:p w14:paraId="097D276B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215DD7FD" w14:textId="77777777" w:rsidR="00A50C70" w:rsidRDefault="008C450C">
            <w:r>
              <w:t>100.00%</w:t>
            </w:r>
          </w:p>
        </w:tc>
      </w:tr>
      <w:tr w:rsidR="00A50C70" w14:paraId="46E686B7" w14:textId="77777777">
        <w:tc>
          <w:tcPr>
            <w:tcW w:w="4500" w:type="dxa"/>
          </w:tcPr>
          <w:p w14:paraId="66601B2A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0FFF0EC6" w14:textId="77777777" w:rsidR="00A50C70" w:rsidRDefault="008C450C">
            <w:r>
              <w:t>100.00%</w:t>
            </w:r>
          </w:p>
        </w:tc>
      </w:tr>
      <w:tr w:rsidR="00A50C70" w14:paraId="62FB2578" w14:textId="77777777">
        <w:tc>
          <w:tcPr>
            <w:tcW w:w="4500" w:type="dxa"/>
          </w:tcPr>
          <w:p w14:paraId="14CAEA95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7961046" w14:textId="77777777" w:rsidR="00A50C70" w:rsidRDefault="00A50C70"/>
        </w:tc>
      </w:tr>
      <w:tr w:rsidR="00A50C70" w14:paraId="467A6315" w14:textId="77777777">
        <w:tc>
          <w:tcPr>
            <w:tcW w:w="4500" w:type="dxa"/>
          </w:tcPr>
          <w:p w14:paraId="57D956D7" w14:textId="77777777" w:rsidR="00A50C70" w:rsidRDefault="008C450C">
            <w:pPr>
              <w:ind w:left="300"/>
            </w:pPr>
            <w:r>
              <w:t>- Object (100.00%, total: 11)</w:t>
            </w:r>
          </w:p>
        </w:tc>
        <w:tc>
          <w:tcPr>
            <w:tcW w:w="0" w:type="auto"/>
          </w:tcPr>
          <w:p w14:paraId="47E565AC" w14:textId="77777777" w:rsidR="00A50C70" w:rsidRDefault="00A50C70"/>
        </w:tc>
      </w:tr>
      <w:tr w:rsidR="00A50C70" w14:paraId="3F28EA47" w14:textId="77777777">
        <w:tc>
          <w:tcPr>
            <w:tcW w:w="4500" w:type="dxa"/>
          </w:tcPr>
          <w:p w14:paraId="6037F02C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D05B621" w14:textId="77777777" w:rsidR="00A50C70" w:rsidRDefault="008C450C">
            <w:r>
              <w:t>100.00%</w:t>
            </w:r>
          </w:p>
        </w:tc>
      </w:tr>
      <w:tr w:rsidR="00A50C70" w14:paraId="462D4DF5" w14:textId="77777777">
        <w:tc>
          <w:tcPr>
            <w:tcW w:w="4500" w:type="dxa"/>
          </w:tcPr>
          <w:p w14:paraId="1FB07AEA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506823AC" w14:textId="77777777" w:rsidR="00A50C70" w:rsidRDefault="008C450C">
            <w:r>
              <w:t>100.00%</w:t>
            </w:r>
          </w:p>
        </w:tc>
      </w:tr>
    </w:tbl>
    <w:p w14:paraId="53148CFD" w14:textId="77777777" w:rsidR="00A50C70" w:rsidRDefault="008C450C">
      <w:pPr>
        <w:pStyle w:val="Heading2"/>
      </w:pPr>
      <w:bookmarkStart w:id="3" w:name="2.1"/>
      <w:r>
        <w:t xml:space="preserve">2.1. </w:t>
      </w:r>
      <w:r>
        <w:t>key._id (Field)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48D1D556" w14:textId="77777777">
        <w:tc>
          <w:tcPr>
            <w:tcW w:w="4500" w:type="dxa"/>
          </w:tcPr>
          <w:p w14:paraId="5671AFB5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626E9EE0" w14:textId="77777777" w:rsidR="00A50C70" w:rsidRDefault="008C450C">
            <w:r>
              <w:t>6</w:t>
            </w:r>
          </w:p>
        </w:tc>
      </w:tr>
      <w:tr w:rsidR="00A50C70" w14:paraId="677384D3" w14:textId="77777777">
        <w:tc>
          <w:tcPr>
            <w:tcW w:w="4500" w:type="dxa"/>
          </w:tcPr>
          <w:p w14:paraId="34F2158A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46312C0B" w14:textId="77777777" w:rsidR="00A50C70" w:rsidRDefault="008C450C">
            <w:r>
              <w:t>54.55%</w:t>
            </w:r>
          </w:p>
        </w:tc>
      </w:tr>
      <w:tr w:rsidR="00A50C70" w14:paraId="39556F1D" w14:textId="77777777">
        <w:tc>
          <w:tcPr>
            <w:tcW w:w="4500" w:type="dxa"/>
          </w:tcPr>
          <w:p w14:paraId="55BB82E5" w14:textId="77777777" w:rsidR="00A50C70" w:rsidRDefault="008C450C">
            <w:r>
              <w:t>In-Subdocument Probability:</w:t>
            </w:r>
          </w:p>
        </w:tc>
        <w:tc>
          <w:tcPr>
            <w:tcW w:w="0" w:type="auto"/>
          </w:tcPr>
          <w:p w14:paraId="159968C8" w14:textId="77777777" w:rsidR="00A50C70" w:rsidRDefault="008C450C">
            <w:r>
              <w:t>54.55%</w:t>
            </w:r>
          </w:p>
        </w:tc>
      </w:tr>
      <w:tr w:rsidR="00A50C70" w14:paraId="2AA012AE" w14:textId="77777777">
        <w:tc>
          <w:tcPr>
            <w:tcW w:w="4500" w:type="dxa"/>
          </w:tcPr>
          <w:p w14:paraId="1D9476B1" w14:textId="77777777" w:rsidR="00A50C70" w:rsidRDefault="008C450C">
            <w:r>
              <w:t>Member-of-Parent Probability:</w:t>
            </w:r>
          </w:p>
        </w:tc>
        <w:tc>
          <w:tcPr>
            <w:tcW w:w="0" w:type="auto"/>
          </w:tcPr>
          <w:p w14:paraId="639A1EE5" w14:textId="77777777" w:rsidR="00A50C70" w:rsidRDefault="008C450C">
            <w:r>
              <w:t>54.55%</w:t>
            </w:r>
          </w:p>
        </w:tc>
      </w:tr>
      <w:tr w:rsidR="00A50C70" w14:paraId="6AC2B537" w14:textId="77777777">
        <w:tc>
          <w:tcPr>
            <w:tcW w:w="4500" w:type="dxa"/>
          </w:tcPr>
          <w:p w14:paraId="59F96EBB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119EDC0" w14:textId="77777777" w:rsidR="00A50C70" w:rsidRDefault="00A50C70"/>
        </w:tc>
      </w:tr>
      <w:tr w:rsidR="00A50C70" w14:paraId="303BB56D" w14:textId="77777777">
        <w:tc>
          <w:tcPr>
            <w:tcW w:w="4500" w:type="dxa"/>
          </w:tcPr>
          <w:p w14:paraId="4AAEF059" w14:textId="77777777" w:rsidR="00A50C70" w:rsidRDefault="008C450C">
            <w:pPr>
              <w:ind w:left="300"/>
            </w:pPr>
            <w:r>
              <w:t>- Int32 (100.00%, total:  6)</w:t>
            </w:r>
          </w:p>
        </w:tc>
        <w:tc>
          <w:tcPr>
            <w:tcW w:w="0" w:type="auto"/>
          </w:tcPr>
          <w:p w14:paraId="3447595B" w14:textId="77777777" w:rsidR="00A50C70" w:rsidRDefault="00A50C70"/>
        </w:tc>
      </w:tr>
      <w:tr w:rsidR="00A50C70" w14:paraId="669EF81D" w14:textId="77777777">
        <w:tc>
          <w:tcPr>
            <w:tcW w:w="4500" w:type="dxa"/>
          </w:tcPr>
          <w:p w14:paraId="7DABE75E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6D7FA02" w14:textId="77777777" w:rsidR="00A50C70" w:rsidRDefault="008C450C">
            <w:r>
              <w:t>54.55%</w:t>
            </w:r>
          </w:p>
        </w:tc>
      </w:tr>
      <w:tr w:rsidR="00A50C70" w14:paraId="21327D4B" w14:textId="77777777">
        <w:tc>
          <w:tcPr>
            <w:tcW w:w="4500" w:type="dxa"/>
          </w:tcPr>
          <w:p w14:paraId="7BA1651F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79B14860" w14:textId="77777777" w:rsidR="00A50C70" w:rsidRDefault="008C450C">
            <w:r>
              <w:t>100.00%</w:t>
            </w:r>
          </w:p>
        </w:tc>
      </w:tr>
    </w:tbl>
    <w:p w14:paraId="28FD67CF" w14:textId="77777777" w:rsidR="00A50C70" w:rsidRDefault="008C450C">
      <w:pPr>
        <w:pStyle w:val="Heading2"/>
      </w:pPr>
      <w:bookmarkStart w:id="4" w:name="2.2"/>
      <w:r>
        <w:t xml:space="preserve">2.2. </w:t>
      </w:r>
      <w:r>
        <w:t>key.username (Field)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1CBE6A56" w14:textId="77777777">
        <w:tc>
          <w:tcPr>
            <w:tcW w:w="4500" w:type="dxa"/>
          </w:tcPr>
          <w:p w14:paraId="1C844791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19BA5793" w14:textId="77777777" w:rsidR="00A50C70" w:rsidRDefault="008C450C">
            <w:r>
              <w:t>1</w:t>
            </w:r>
          </w:p>
        </w:tc>
      </w:tr>
      <w:tr w:rsidR="00A50C70" w14:paraId="71D13859" w14:textId="77777777">
        <w:tc>
          <w:tcPr>
            <w:tcW w:w="4500" w:type="dxa"/>
          </w:tcPr>
          <w:p w14:paraId="5002271A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7DA303AE" w14:textId="77777777" w:rsidR="00A50C70" w:rsidRDefault="008C450C">
            <w:r>
              <w:t>9.09%</w:t>
            </w:r>
          </w:p>
        </w:tc>
      </w:tr>
      <w:tr w:rsidR="00A50C70" w14:paraId="397F6F26" w14:textId="77777777">
        <w:tc>
          <w:tcPr>
            <w:tcW w:w="4500" w:type="dxa"/>
          </w:tcPr>
          <w:p w14:paraId="026B9E34" w14:textId="77777777" w:rsidR="00A50C70" w:rsidRDefault="008C450C">
            <w:r>
              <w:t>In-Subdocument Probability:</w:t>
            </w:r>
          </w:p>
        </w:tc>
        <w:tc>
          <w:tcPr>
            <w:tcW w:w="0" w:type="auto"/>
          </w:tcPr>
          <w:p w14:paraId="75A0EBB5" w14:textId="77777777" w:rsidR="00A50C70" w:rsidRDefault="008C450C">
            <w:r>
              <w:t>9.09%</w:t>
            </w:r>
          </w:p>
        </w:tc>
      </w:tr>
      <w:tr w:rsidR="00A50C70" w14:paraId="259A69EE" w14:textId="77777777">
        <w:tc>
          <w:tcPr>
            <w:tcW w:w="4500" w:type="dxa"/>
          </w:tcPr>
          <w:p w14:paraId="68D7E10A" w14:textId="77777777" w:rsidR="00A50C70" w:rsidRDefault="008C450C">
            <w:r>
              <w:t>Member-of-Parent Probability:</w:t>
            </w:r>
          </w:p>
        </w:tc>
        <w:tc>
          <w:tcPr>
            <w:tcW w:w="0" w:type="auto"/>
          </w:tcPr>
          <w:p w14:paraId="3CE12D7A" w14:textId="77777777" w:rsidR="00A50C70" w:rsidRDefault="008C450C">
            <w:r>
              <w:t>9.09%</w:t>
            </w:r>
          </w:p>
        </w:tc>
      </w:tr>
      <w:tr w:rsidR="00A50C70" w14:paraId="3AA49CC4" w14:textId="77777777">
        <w:tc>
          <w:tcPr>
            <w:tcW w:w="4500" w:type="dxa"/>
          </w:tcPr>
          <w:p w14:paraId="2FDE8350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6606237" w14:textId="77777777" w:rsidR="00A50C70" w:rsidRDefault="00A50C70"/>
        </w:tc>
      </w:tr>
      <w:tr w:rsidR="00A50C70" w14:paraId="6FA2BBB9" w14:textId="77777777">
        <w:tc>
          <w:tcPr>
            <w:tcW w:w="4500" w:type="dxa"/>
          </w:tcPr>
          <w:p w14:paraId="581EDB4D" w14:textId="77777777" w:rsidR="00A50C70" w:rsidRDefault="008C450C">
            <w:pPr>
              <w:ind w:left="300"/>
            </w:pPr>
            <w:r>
              <w:t>- Int32 (100.00%, total:  1)</w:t>
            </w:r>
          </w:p>
        </w:tc>
        <w:tc>
          <w:tcPr>
            <w:tcW w:w="0" w:type="auto"/>
          </w:tcPr>
          <w:p w14:paraId="32CFF97B" w14:textId="77777777" w:rsidR="00A50C70" w:rsidRDefault="00A50C70"/>
        </w:tc>
      </w:tr>
      <w:tr w:rsidR="00A50C70" w14:paraId="56BBDA17" w14:textId="77777777">
        <w:tc>
          <w:tcPr>
            <w:tcW w:w="4500" w:type="dxa"/>
          </w:tcPr>
          <w:p w14:paraId="51089274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0E75BDC" w14:textId="77777777" w:rsidR="00A50C70" w:rsidRDefault="008C450C">
            <w:r>
              <w:t>9.09%</w:t>
            </w:r>
          </w:p>
        </w:tc>
      </w:tr>
      <w:tr w:rsidR="00A50C70" w14:paraId="0EA2155E" w14:textId="77777777">
        <w:tc>
          <w:tcPr>
            <w:tcW w:w="4500" w:type="dxa"/>
          </w:tcPr>
          <w:p w14:paraId="7FAA9605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E4A2CB6" w14:textId="77777777" w:rsidR="00A50C70" w:rsidRDefault="008C450C">
            <w:r>
              <w:t>100.00%</w:t>
            </w:r>
          </w:p>
        </w:tc>
      </w:tr>
    </w:tbl>
    <w:p w14:paraId="7B1A630E" w14:textId="77777777" w:rsidR="00A50C70" w:rsidRDefault="008C450C">
      <w:pPr>
        <w:pStyle w:val="Heading2"/>
      </w:pPr>
      <w:bookmarkStart w:id="5" w:name="2.3"/>
      <w:r>
        <w:t xml:space="preserve">2.3. </w:t>
      </w:r>
      <w:r>
        <w:t>key.loc (Field)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75C58C1D" w14:textId="77777777">
        <w:tc>
          <w:tcPr>
            <w:tcW w:w="4500" w:type="dxa"/>
          </w:tcPr>
          <w:p w14:paraId="3E56FADC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29E29D9E" w14:textId="77777777" w:rsidR="00A50C70" w:rsidRDefault="008C450C">
            <w:r>
              <w:t>1</w:t>
            </w:r>
          </w:p>
        </w:tc>
      </w:tr>
      <w:tr w:rsidR="00A50C70" w14:paraId="049D5984" w14:textId="77777777">
        <w:tc>
          <w:tcPr>
            <w:tcW w:w="4500" w:type="dxa"/>
          </w:tcPr>
          <w:p w14:paraId="369D2CF2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46D215DB" w14:textId="77777777" w:rsidR="00A50C70" w:rsidRDefault="008C450C">
            <w:r>
              <w:t>9.09%</w:t>
            </w:r>
          </w:p>
        </w:tc>
      </w:tr>
      <w:tr w:rsidR="00A50C70" w14:paraId="522C3D13" w14:textId="77777777">
        <w:tc>
          <w:tcPr>
            <w:tcW w:w="4500" w:type="dxa"/>
          </w:tcPr>
          <w:p w14:paraId="237FC019" w14:textId="77777777" w:rsidR="00A50C70" w:rsidRDefault="008C450C">
            <w:r>
              <w:t>In-Subdocument Probability:</w:t>
            </w:r>
          </w:p>
        </w:tc>
        <w:tc>
          <w:tcPr>
            <w:tcW w:w="0" w:type="auto"/>
          </w:tcPr>
          <w:p w14:paraId="76F939D3" w14:textId="77777777" w:rsidR="00A50C70" w:rsidRDefault="008C450C">
            <w:r>
              <w:t>9.09%</w:t>
            </w:r>
          </w:p>
        </w:tc>
      </w:tr>
      <w:tr w:rsidR="00A50C70" w14:paraId="77B62320" w14:textId="77777777">
        <w:tc>
          <w:tcPr>
            <w:tcW w:w="4500" w:type="dxa"/>
          </w:tcPr>
          <w:p w14:paraId="062FF1A0" w14:textId="77777777" w:rsidR="00A50C70" w:rsidRDefault="008C450C">
            <w:r>
              <w:t>Member-of-Parent Probability:</w:t>
            </w:r>
          </w:p>
        </w:tc>
        <w:tc>
          <w:tcPr>
            <w:tcW w:w="0" w:type="auto"/>
          </w:tcPr>
          <w:p w14:paraId="785533EE" w14:textId="77777777" w:rsidR="00A50C70" w:rsidRDefault="008C450C">
            <w:r>
              <w:t>9.09%</w:t>
            </w:r>
          </w:p>
        </w:tc>
      </w:tr>
      <w:tr w:rsidR="00A50C70" w14:paraId="591B8658" w14:textId="77777777">
        <w:tc>
          <w:tcPr>
            <w:tcW w:w="4500" w:type="dxa"/>
          </w:tcPr>
          <w:p w14:paraId="216E7199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508AE82" w14:textId="77777777" w:rsidR="00A50C70" w:rsidRDefault="00A50C70"/>
        </w:tc>
      </w:tr>
      <w:tr w:rsidR="00A50C70" w14:paraId="33977E29" w14:textId="77777777">
        <w:tc>
          <w:tcPr>
            <w:tcW w:w="4500" w:type="dxa"/>
          </w:tcPr>
          <w:p w14:paraId="0FFDC500" w14:textId="77777777" w:rsidR="00A50C70" w:rsidRDefault="008C450C">
            <w:pPr>
              <w:ind w:left="300"/>
            </w:pPr>
            <w:r>
              <w:t>- String (100.00%, total:  1)</w:t>
            </w:r>
          </w:p>
        </w:tc>
        <w:tc>
          <w:tcPr>
            <w:tcW w:w="0" w:type="auto"/>
          </w:tcPr>
          <w:p w14:paraId="157B3B1D" w14:textId="77777777" w:rsidR="00A50C70" w:rsidRDefault="00A50C70"/>
        </w:tc>
      </w:tr>
      <w:tr w:rsidR="00A50C70" w14:paraId="423B232D" w14:textId="77777777">
        <w:tc>
          <w:tcPr>
            <w:tcW w:w="4500" w:type="dxa"/>
          </w:tcPr>
          <w:p w14:paraId="55CFAE54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B5FB8A4" w14:textId="77777777" w:rsidR="00A50C70" w:rsidRDefault="008C450C">
            <w:r>
              <w:t>9.09%</w:t>
            </w:r>
          </w:p>
        </w:tc>
      </w:tr>
      <w:tr w:rsidR="00A50C70" w14:paraId="47870207" w14:textId="77777777">
        <w:tc>
          <w:tcPr>
            <w:tcW w:w="4500" w:type="dxa"/>
          </w:tcPr>
          <w:p w14:paraId="71C146A4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EC004DB" w14:textId="77777777" w:rsidR="00A50C70" w:rsidRDefault="008C450C">
            <w:r>
              <w:t>100.00%</w:t>
            </w:r>
          </w:p>
        </w:tc>
      </w:tr>
    </w:tbl>
    <w:p w14:paraId="2165906D" w14:textId="77777777" w:rsidR="00A50C70" w:rsidRDefault="008C450C">
      <w:pPr>
        <w:pStyle w:val="Heading2"/>
      </w:pPr>
      <w:bookmarkStart w:id="6" w:name="2.4"/>
      <w:r>
        <w:t xml:space="preserve">2.4. </w:t>
      </w:r>
      <w:r>
        <w:t>key.facebook.id (Field)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6CBD3253" w14:textId="77777777">
        <w:tc>
          <w:tcPr>
            <w:tcW w:w="4500" w:type="dxa"/>
          </w:tcPr>
          <w:p w14:paraId="50625CD2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688FB91B" w14:textId="77777777" w:rsidR="00A50C70" w:rsidRDefault="008C450C">
            <w:r>
              <w:t>1</w:t>
            </w:r>
          </w:p>
        </w:tc>
      </w:tr>
      <w:tr w:rsidR="00A50C70" w14:paraId="03BB30A9" w14:textId="77777777">
        <w:tc>
          <w:tcPr>
            <w:tcW w:w="4500" w:type="dxa"/>
          </w:tcPr>
          <w:p w14:paraId="31407B1C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11BFBCD0" w14:textId="77777777" w:rsidR="00A50C70" w:rsidRDefault="008C450C">
            <w:r>
              <w:t>9.09%</w:t>
            </w:r>
          </w:p>
        </w:tc>
      </w:tr>
      <w:tr w:rsidR="00A50C70" w14:paraId="0B0E6202" w14:textId="77777777">
        <w:tc>
          <w:tcPr>
            <w:tcW w:w="4500" w:type="dxa"/>
          </w:tcPr>
          <w:p w14:paraId="3F46869B" w14:textId="77777777" w:rsidR="00A50C70" w:rsidRDefault="008C450C">
            <w:r>
              <w:t>In-Subdocument Probability:</w:t>
            </w:r>
          </w:p>
        </w:tc>
        <w:tc>
          <w:tcPr>
            <w:tcW w:w="0" w:type="auto"/>
          </w:tcPr>
          <w:p w14:paraId="0FA6BF87" w14:textId="77777777" w:rsidR="00A50C70" w:rsidRDefault="008C450C">
            <w:r>
              <w:t>9.09%</w:t>
            </w:r>
          </w:p>
        </w:tc>
      </w:tr>
      <w:tr w:rsidR="00A50C70" w14:paraId="7F58A7CE" w14:textId="77777777">
        <w:tc>
          <w:tcPr>
            <w:tcW w:w="4500" w:type="dxa"/>
          </w:tcPr>
          <w:p w14:paraId="41D29089" w14:textId="77777777" w:rsidR="00A50C70" w:rsidRDefault="008C450C">
            <w:r>
              <w:lastRenderedPageBreak/>
              <w:t>Member-of-Parent Probability:</w:t>
            </w:r>
          </w:p>
        </w:tc>
        <w:tc>
          <w:tcPr>
            <w:tcW w:w="0" w:type="auto"/>
          </w:tcPr>
          <w:p w14:paraId="45FFBF3F" w14:textId="77777777" w:rsidR="00A50C70" w:rsidRDefault="008C450C">
            <w:r>
              <w:t>9.09%</w:t>
            </w:r>
          </w:p>
        </w:tc>
      </w:tr>
      <w:tr w:rsidR="00A50C70" w14:paraId="7E661015" w14:textId="77777777">
        <w:tc>
          <w:tcPr>
            <w:tcW w:w="4500" w:type="dxa"/>
          </w:tcPr>
          <w:p w14:paraId="072A7476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2C298A1" w14:textId="77777777" w:rsidR="00A50C70" w:rsidRDefault="00A50C70"/>
        </w:tc>
      </w:tr>
      <w:tr w:rsidR="00A50C70" w14:paraId="30F122E0" w14:textId="77777777">
        <w:tc>
          <w:tcPr>
            <w:tcW w:w="4500" w:type="dxa"/>
          </w:tcPr>
          <w:p w14:paraId="2C83ED4B" w14:textId="77777777" w:rsidR="00A50C70" w:rsidRDefault="008C450C">
            <w:pPr>
              <w:ind w:left="300"/>
            </w:pPr>
            <w:r>
              <w:t>- Int32 (100.00%, total:  1)</w:t>
            </w:r>
          </w:p>
        </w:tc>
        <w:tc>
          <w:tcPr>
            <w:tcW w:w="0" w:type="auto"/>
          </w:tcPr>
          <w:p w14:paraId="5C3323CC" w14:textId="77777777" w:rsidR="00A50C70" w:rsidRDefault="00A50C70"/>
        </w:tc>
      </w:tr>
      <w:tr w:rsidR="00A50C70" w14:paraId="5D2D7224" w14:textId="77777777">
        <w:tc>
          <w:tcPr>
            <w:tcW w:w="4500" w:type="dxa"/>
          </w:tcPr>
          <w:p w14:paraId="2DD3B614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DFCFAC7" w14:textId="77777777" w:rsidR="00A50C70" w:rsidRDefault="008C450C">
            <w:r>
              <w:t>9.09%</w:t>
            </w:r>
          </w:p>
        </w:tc>
      </w:tr>
      <w:tr w:rsidR="00A50C70" w14:paraId="30EF21D3" w14:textId="77777777">
        <w:tc>
          <w:tcPr>
            <w:tcW w:w="4500" w:type="dxa"/>
          </w:tcPr>
          <w:p w14:paraId="3380C4B7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E078110" w14:textId="77777777" w:rsidR="00A50C70" w:rsidRDefault="008C450C">
            <w:r>
              <w:t>100.00%</w:t>
            </w:r>
          </w:p>
        </w:tc>
      </w:tr>
    </w:tbl>
    <w:p w14:paraId="60F15B6A" w14:textId="77777777" w:rsidR="00A50C70" w:rsidRDefault="008C450C">
      <w:pPr>
        <w:pStyle w:val="Heading2"/>
      </w:pPr>
      <w:bookmarkStart w:id="7" w:name="2.5"/>
      <w:r>
        <w:t xml:space="preserve">2.5. </w:t>
      </w:r>
      <w:r>
        <w:t>key.auths.anonymous.id (Field)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21CBF080" w14:textId="77777777">
        <w:tc>
          <w:tcPr>
            <w:tcW w:w="4500" w:type="dxa"/>
          </w:tcPr>
          <w:p w14:paraId="264CE174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6E71E0DA" w14:textId="77777777" w:rsidR="00A50C70" w:rsidRDefault="008C450C">
            <w:r>
              <w:t>1</w:t>
            </w:r>
          </w:p>
        </w:tc>
      </w:tr>
      <w:tr w:rsidR="00A50C70" w14:paraId="751EABCC" w14:textId="77777777">
        <w:tc>
          <w:tcPr>
            <w:tcW w:w="4500" w:type="dxa"/>
          </w:tcPr>
          <w:p w14:paraId="27D62828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5DCF4F36" w14:textId="77777777" w:rsidR="00A50C70" w:rsidRDefault="008C450C">
            <w:r>
              <w:t>9.09%</w:t>
            </w:r>
          </w:p>
        </w:tc>
      </w:tr>
      <w:tr w:rsidR="00A50C70" w14:paraId="5BE78DC1" w14:textId="77777777">
        <w:tc>
          <w:tcPr>
            <w:tcW w:w="4500" w:type="dxa"/>
          </w:tcPr>
          <w:p w14:paraId="34B1A181" w14:textId="77777777" w:rsidR="00A50C70" w:rsidRDefault="008C450C">
            <w:r>
              <w:t>In-Subdocument Probability:</w:t>
            </w:r>
          </w:p>
        </w:tc>
        <w:tc>
          <w:tcPr>
            <w:tcW w:w="0" w:type="auto"/>
          </w:tcPr>
          <w:p w14:paraId="1D8D9706" w14:textId="77777777" w:rsidR="00A50C70" w:rsidRDefault="008C450C">
            <w:r>
              <w:t>9.09%</w:t>
            </w:r>
          </w:p>
        </w:tc>
      </w:tr>
      <w:tr w:rsidR="00A50C70" w14:paraId="4C2AB6CF" w14:textId="77777777">
        <w:tc>
          <w:tcPr>
            <w:tcW w:w="4500" w:type="dxa"/>
          </w:tcPr>
          <w:p w14:paraId="5D361761" w14:textId="77777777" w:rsidR="00A50C70" w:rsidRDefault="008C450C">
            <w:r>
              <w:t>Member-of-Parent Probability:</w:t>
            </w:r>
          </w:p>
        </w:tc>
        <w:tc>
          <w:tcPr>
            <w:tcW w:w="0" w:type="auto"/>
          </w:tcPr>
          <w:p w14:paraId="7F2BBE26" w14:textId="77777777" w:rsidR="00A50C70" w:rsidRDefault="008C450C">
            <w:r>
              <w:t>9.09%</w:t>
            </w:r>
          </w:p>
        </w:tc>
      </w:tr>
      <w:tr w:rsidR="00A50C70" w14:paraId="2DEBCA49" w14:textId="77777777">
        <w:tc>
          <w:tcPr>
            <w:tcW w:w="4500" w:type="dxa"/>
          </w:tcPr>
          <w:p w14:paraId="1DB3F88C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C52C211" w14:textId="77777777" w:rsidR="00A50C70" w:rsidRDefault="00A50C70"/>
        </w:tc>
      </w:tr>
      <w:tr w:rsidR="00A50C70" w14:paraId="19A4E0E1" w14:textId="77777777">
        <w:tc>
          <w:tcPr>
            <w:tcW w:w="4500" w:type="dxa"/>
          </w:tcPr>
          <w:p w14:paraId="49BC30A1" w14:textId="77777777" w:rsidR="00A50C70" w:rsidRDefault="008C450C">
            <w:pPr>
              <w:ind w:left="300"/>
            </w:pPr>
            <w:r>
              <w:t>- Int32 (100.00%, total:  1)</w:t>
            </w:r>
          </w:p>
        </w:tc>
        <w:tc>
          <w:tcPr>
            <w:tcW w:w="0" w:type="auto"/>
          </w:tcPr>
          <w:p w14:paraId="53A26FB9" w14:textId="77777777" w:rsidR="00A50C70" w:rsidRDefault="00A50C70"/>
        </w:tc>
      </w:tr>
      <w:tr w:rsidR="00A50C70" w14:paraId="72717BD7" w14:textId="77777777">
        <w:tc>
          <w:tcPr>
            <w:tcW w:w="4500" w:type="dxa"/>
          </w:tcPr>
          <w:p w14:paraId="6553D4F4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C1D7DD7" w14:textId="77777777" w:rsidR="00A50C70" w:rsidRDefault="008C450C">
            <w:r>
              <w:t>9.09%</w:t>
            </w:r>
          </w:p>
        </w:tc>
      </w:tr>
      <w:tr w:rsidR="00A50C70" w14:paraId="0F813481" w14:textId="77777777">
        <w:tc>
          <w:tcPr>
            <w:tcW w:w="4500" w:type="dxa"/>
          </w:tcPr>
          <w:p w14:paraId="06A8E60A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88DB5B9" w14:textId="77777777" w:rsidR="00A50C70" w:rsidRDefault="008C450C">
            <w:r>
              <w:t>100.00%</w:t>
            </w:r>
          </w:p>
        </w:tc>
      </w:tr>
    </w:tbl>
    <w:p w14:paraId="6AC7F87A" w14:textId="77777777" w:rsidR="00A50C70" w:rsidRDefault="008C450C">
      <w:pPr>
        <w:pStyle w:val="Heading2"/>
      </w:pPr>
      <w:bookmarkStart w:id="8" w:name="2.6"/>
      <w:r>
        <w:t>2.6. key.auths.facebook.id (Field)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12B89227" w14:textId="77777777">
        <w:tc>
          <w:tcPr>
            <w:tcW w:w="4500" w:type="dxa"/>
          </w:tcPr>
          <w:p w14:paraId="14944254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16C15A79" w14:textId="77777777" w:rsidR="00A50C70" w:rsidRDefault="008C450C">
            <w:r>
              <w:t>1</w:t>
            </w:r>
          </w:p>
        </w:tc>
      </w:tr>
      <w:tr w:rsidR="00A50C70" w14:paraId="09B465C4" w14:textId="77777777">
        <w:tc>
          <w:tcPr>
            <w:tcW w:w="4500" w:type="dxa"/>
          </w:tcPr>
          <w:p w14:paraId="4DCB8C80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14D9FC65" w14:textId="77777777" w:rsidR="00A50C70" w:rsidRDefault="008C450C">
            <w:r>
              <w:t>9.09%</w:t>
            </w:r>
          </w:p>
        </w:tc>
      </w:tr>
      <w:tr w:rsidR="00A50C70" w14:paraId="7F24C82B" w14:textId="77777777">
        <w:tc>
          <w:tcPr>
            <w:tcW w:w="4500" w:type="dxa"/>
          </w:tcPr>
          <w:p w14:paraId="68B0D715" w14:textId="77777777" w:rsidR="00A50C70" w:rsidRDefault="008C450C">
            <w:r>
              <w:t>In-Subdocument Probability:</w:t>
            </w:r>
          </w:p>
        </w:tc>
        <w:tc>
          <w:tcPr>
            <w:tcW w:w="0" w:type="auto"/>
          </w:tcPr>
          <w:p w14:paraId="63383A63" w14:textId="77777777" w:rsidR="00A50C70" w:rsidRDefault="008C450C">
            <w:r>
              <w:t>9.09%</w:t>
            </w:r>
          </w:p>
        </w:tc>
      </w:tr>
      <w:tr w:rsidR="00A50C70" w14:paraId="067175BC" w14:textId="77777777">
        <w:tc>
          <w:tcPr>
            <w:tcW w:w="4500" w:type="dxa"/>
          </w:tcPr>
          <w:p w14:paraId="41202284" w14:textId="77777777" w:rsidR="00A50C70" w:rsidRDefault="008C450C">
            <w:r>
              <w:t>Member-of-Parent Probability:</w:t>
            </w:r>
          </w:p>
        </w:tc>
        <w:tc>
          <w:tcPr>
            <w:tcW w:w="0" w:type="auto"/>
          </w:tcPr>
          <w:p w14:paraId="08D8F667" w14:textId="77777777" w:rsidR="00A50C70" w:rsidRDefault="008C450C">
            <w:r>
              <w:t>9.09%</w:t>
            </w:r>
          </w:p>
        </w:tc>
      </w:tr>
      <w:tr w:rsidR="00A50C70" w14:paraId="306BF9DD" w14:textId="77777777">
        <w:tc>
          <w:tcPr>
            <w:tcW w:w="4500" w:type="dxa"/>
          </w:tcPr>
          <w:p w14:paraId="49BE5622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5FB2FF8" w14:textId="77777777" w:rsidR="00A50C70" w:rsidRDefault="00A50C70"/>
        </w:tc>
      </w:tr>
      <w:tr w:rsidR="00A50C70" w14:paraId="5587D798" w14:textId="77777777">
        <w:tc>
          <w:tcPr>
            <w:tcW w:w="4500" w:type="dxa"/>
          </w:tcPr>
          <w:p w14:paraId="395D52AD" w14:textId="77777777" w:rsidR="00A50C70" w:rsidRDefault="008C450C">
            <w:pPr>
              <w:ind w:left="300"/>
            </w:pPr>
            <w:r>
              <w:t>- Int32 (100.00%, total:  1)</w:t>
            </w:r>
          </w:p>
        </w:tc>
        <w:tc>
          <w:tcPr>
            <w:tcW w:w="0" w:type="auto"/>
          </w:tcPr>
          <w:p w14:paraId="4C3983F3" w14:textId="77777777" w:rsidR="00A50C70" w:rsidRDefault="00A50C70"/>
        </w:tc>
      </w:tr>
      <w:tr w:rsidR="00A50C70" w14:paraId="0BBB39A9" w14:textId="77777777">
        <w:tc>
          <w:tcPr>
            <w:tcW w:w="4500" w:type="dxa"/>
          </w:tcPr>
          <w:p w14:paraId="5766C5A6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CB94C92" w14:textId="77777777" w:rsidR="00A50C70" w:rsidRDefault="008C450C">
            <w:r>
              <w:t>9.09%</w:t>
            </w:r>
          </w:p>
        </w:tc>
      </w:tr>
      <w:tr w:rsidR="00A50C70" w14:paraId="0DE686EB" w14:textId="77777777">
        <w:tc>
          <w:tcPr>
            <w:tcW w:w="4500" w:type="dxa"/>
          </w:tcPr>
          <w:p w14:paraId="289FB9D9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2A98F2E" w14:textId="77777777" w:rsidR="00A50C70" w:rsidRDefault="008C450C">
            <w:r>
              <w:t>100.00%</w:t>
            </w:r>
          </w:p>
        </w:tc>
      </w:tr>
    </w:tbl>
    <w:p w14:paraId="5FD2A97B" w14:textId="77777777" w:rsidR="00A50C70" w:rsidRDefault="008C450C">
      <w:pPr>
        <w:pStyle w:val="Heading2"/>
      </w:pPr>
      <w:bookmarkStart w:id="9" w:name="3"/>
      <w:r>
        <w:t>3. name (Field)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3FBC4CDA" w14:textId="77777777">
        <w:tc>
          <w:tcPr>
            <w:tcW w:w="4500" w:type="dxa"/>
          </w:tcPr>
          <w:p w14:paraId="2FBCB1CB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74FD97FA" w14:textId="77777777" w:rsidR="00A50C70" w:rsidRDefault="008C450C">
            <w:r>
              <w:t>11</w:t>
            </w:r>
          </w:p>
        </w:tc>
      </w:tr>
      <w:tr w:rsidR="00A50C70" w14:paraId="10DCBB83" w14:textId="77777777">
        <w:tc>
          <w:tcPr>
            <w:tcW w:w="4500" w:type="dxa"/>
          </w:tcPr>
          <w:p w14:paraId="35DD2AED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00C496E0" w14:textId="77777777" w:rsidR="00A50C70" w:rsidRDefault="008C450C">
            <w:r>
              <w:t>100.00%</w:t>
            </w:r>
          </w:p>
        </w:tc>
      </w:tr>
      <w:tr w:rsidR="00A50C70" w14:paraId="32E7E240" w14:textId="77777777">
        <w:tc>
          <w:tcPr>
            <w:tcW w:w="4500" w:type="dxa"/>
          </w:tcPr>
          <w:p w14:paraId="7F12438A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7AB5FE40" w14:textId="77777777" w:rsidR="00A50C70" w:rsidRDefault="008C450C">
            <w:r>
              <w:t>100.00%</w:t>
            </w:r>
          </w:p>
        </w:tc>
      </w:tr>
      <w:tr w:rsidR="00A50C70" w14:paraId="31ADA5BC" w14:textId="77777777">
        <w:tc>
          <w:tcPr>
            <w:tcW w:w="4500" w:type="dxa"/>
          </w:tcPr>
          <w:p w14:paraId="04DF749D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B8969D4" w14:textId="77777777" w:rsidR="00A50C70" w:rsidRDefault="00A50C70"/>
        </w:tc>
      </w:tr>
      <w:tr w:rsidR="00A50C70" w14:paraId="13403572" w14:textId="77777777">
        <w:tc>
          <w:tcPr>
            <w:tcW w:w="4500" w:type="dxa"/>
          </w:tcPr>
          <w:p w14:paraId="6DBBEE38" w14:textId="77777777" w:rsidR="00A50C70" w:rsidRDefault="008C450C">
            <w:pPr>
              <w:ind w:left="300"/>
            </w:pPr>
            <w:r>
              <w:t>- String (100.00%, total: 11)</w:t>
            </w:r>
          </w:p>
        </w:tc>
        <w:tc>
          <w:tcPr>
            <w:tcW w:w="0" w:type="auto"/>
          </w:tcPr>
          <w:p w14:paraId="5DAEBAC6" w14:textId="77777777" w:rsidR="00A50C70" w:rsidRDefault="00A50C70"/>
        </w:tc>
      </w:tr>
      <w:tr w:rsidR="00A50C70" w14:paraId="366AAABF" w14:textId="77777777">
        <w:tc>
          <w:tcPr>
            <w:tcW w:w="4500" w:type="dxa"/>
          </w:tcPr>
          <w:p w14:paraId="214EFF07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E9A7440" w14:textId="77777777" w:rsidR="00A50C70" w:rsidRDefault="008C450C">
            <w:r>
              <w:t>100.00%</w:t>
            </w:r>
          </w:p>
        </w:tc>
      </w:tr>
      <w:tr w:rsidR="00A50C70" w14:paraId="59D7A7A6" w14:textId="77777777">
        <w:tc>
          <w:tcPr>
            <w:tcW w:w="4500" w:type="dxa"/>
          </w:tcPr>
          <w:p w14:paraId="35251FA7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C3C2155" w14:textId="77777777" w:rsidR="00A50C70" w:rsidRDefault="008C450C">
            <w:r>
              <w:t>100.00%</w:t>
            </w:r>
          </w:p>
        </w:tc>
      </w:tr>
    </w:tbl>
    <w:p w14:paraId="41476931" w14:textId="77777777" w:rsidR="00A50C70" w:rsidRDefault="008C450C">
      <w:pPr>
        <w:pStyle w:val="Heading2"/>
      </w:pPr>
      <w:bookmarkStart w:id="10" w:name="4"/>
      <w:r>
        <w:t>4. ns (Field)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2F2F0859" w14:textId="77777777">
        <w:tc>
          <w:tcPr>
            <w:tcW w:w="4500" w:type="dxa"/>
          </w:tcPr>
          <w:p w14:paraId="6B9B4721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3F049E05" w14:textId="77777777" w:rsidR="00A50C70" w:rsidRDefault="008C450C">
            <w:r>
              <w:t>11</w:t>
            </w:r>
          </w:p>
        </w:tc>
      </w:tr>
      <w:tr w:rsidR="00A50C70" w14:paraId="0FDFD168" w14:textId="77777777">
        <w:tc>
          <w:tcPr>
            <w:tcW w:w="4500" w:type="dxa"/>
          </w:tcPr>
          <w:p w14:paraId="3A6012B4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12BA4B1A" w14:textId="77777777" w:rsidR="00A50C70" w:rsidRDefault="008C450C">
            <w:r>
              <w:t>100.00%</w:t>
            </w:r>
          </w:p>
        </w:tc>
      </w:tr>
      <w:tr w:rsidR="00A50C70" w14:paraId="6ED19191" w14:textId="77777777">
        <w:tc>
          <w:tcPr>
            <w:tcW w:w="4500" w:type="dxa"/>
          </w:tcPr>
          <w:p w14:paraId="187135A9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4A2454AF" w14:textId="77777777" w:rsidR="00A50C70" w:rsidRDefault="008C450C">
            <w:r>
              <w:t>100.00%</w:t>
            </w:r>
          </w:p>
        </w:tc>
      </w:tr>
      <w:tr w:rsidR="00A50C70" w14:paraId="01AD90EF" w14:textId="77777777">
        <w:tc>
          <w:tcPr>
            <w:tcW w:w="4500" w:type="dxa"/>
          </w:tcPr>
          <w:p w14:paraId="78CA5944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5CF6DA2" w14:textId="77777777" w:rsidR="00A50C70" w:rsidRDefault="00A50C70"/>
        </w:tc>
      </w:tr>
      <w:tr w:rsidR="00A50C70" w14:paraId="6E5CCCC1" w14:textId="77777777">
        <w:tc>
          <w:tcPr>
            <w:tcW w:w="4500" w:type="dxa"/>
          </w:tcPr>
          <w:p w14:paraId="7A9DD353" w14:textId="77777777" w:rsidR="00A50C70" w:rsidRDefault="008C450C">
            <w:pPr>
              <w:ind w:left="300"/>
            </w:pPr>
            <w:r>
              <w:t>- String (100.00%, total: 11)</w:t>
            </w:r>
          </w:p>
        </w:tc>
        <w:tc>
          <w:tcPr>
            <w:tcW w:w="0" w:type="auto"/>
          </w:tcPr>
          <w:p w14:paraId="13C10155" w14:textId="77777777" w:rsidR="00A50C70" w:rsidRDefault="00A50C70"/>
        </w:tc>
      </w:tr>
      <w:tr w:rsidR="00A50C70" w14:paraId="6A109492" w14:textId="77777777">
        <w:tc>
          <w:tcPr>
            <w:tcW w:w="4500" w:type="dxa"/>
          </w:tcPr>
          <w:p w14:paraId="7927EEC3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0BFFA95A" w14:textId="77777777" w:rsidR="00A50C70" w:rsidRDefault="008C450C">
            <w:r>
              <w:t>100.00%</w:t>
            </w:r>
          </w:p>
        </w:tc>
      </w:tr>
      <w:tr w:rsidR="00A50C70" w14:paraId="45EC03D6" w14:textId="77777777">
        <w:tc>
          <w:tcPr>
            <w:tcW w:w="4500" w:type="dxa"/>
          </w:tcPr>
          <w:p w14:paraId="19208BB2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09BD94C" w14:textId="77777777" w:rsidR="00A50C70" w:rsidRDefault="008C450C">
            <w:r>
              <w:t>100.00%</w:t>
            </w:r>
          </w:p>
        </w:tc>
      </w:tr>
    </w:tbl>
    <w:p w14:paraId="0A5C10AC" w14:textId="77777777" w:rsidR="00A50C70" w:rsidRDefault="008C450C">
      <w:pPr>
        <w:pStyle w:val="Heading2"/>
      </w:pPr>
      <w:bookmarkStart w:id="11" w:name="5"/>
      <w:r>
        <w:lastRenderedPageBreak/>
        <w:t>5. unique (Field)</w:t>
      </w:r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74D796A1" w14:textId="77777777">
        <w:tc>
          <w:tcPr>
            <w:tcW w:w="4500" w:type="dxa"/>
          </w:tcPr>
          <w:p w14:paraId="08F8477E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37DB584F" w14:textId="77777777" w:rsidR="00A50C70" w:rsidRDefault="008C450C">
            <w:r>
              <w:t>2</w:t>
            </w:r>
          </w:p>
        </w:tc>
      </w:tr>
      <w:tr w:rsidR="00A50C70" w14:paraId="679155B4" w14:textId="77777777">
        <w:tc>
          <w:tcPr>
            <w:tcW w:w="4500" w:type="dxa"/>
          </w:tcPr>
          <w:p w14:paraId="0DBA86B8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47CEE76F" w14:textId="77777777" w:rsidR="00A50C70" w:rsidRDefault="008C450C">
            <w:r>
              <w:t>18.18%</w:t>
            </w:r>
          </w:p>
        </w:tc>
      </w:tr>
      <w:tr w:rsidR="00A50C70" w14:paraId="73C6102C" w14:textId="77777777">
        <w:tc>
          <w:tcPr>
            <w:tcW w:w="4500" w:type="dxa"/>
          </w:tcPr>
          <w:p w14:paraId="4D91C610" w14:textId="77777777" w:rsidR="00A50C70" w:rsidRDefault="008C450C">
            <w:r>
              <w:t xml:space="preserve">In-Document </w:t>
            </w:r>
            <w:r>
              <w:t>Probability:</w:t>
            </w:r>
          </w:p>
        </w:tc>
        <w:tc>
          <w:tcPr>
            <w:tcW w:w="0" w:type="auto"/>
          </w:tcPr>
          <w:p w14:paraId="6C682E53" w14:textId="77777777" w:rsidR="00A50C70" w:rsidRDefault="008C450C">
            <w:r>
              <w:t>18.18%</w:t>
            </w:r>
          </w:p>
        </w:tc>
      </w:tr>
      <w:tr w:rsidR="00A50C70" w14:paraId="6610A11E" w14:textId="77777777">
        <w:tc>
          <w:tcPr>
            <w:tcW w:w="4500" w:type="dxa"/>
          </w:tcPr>
          <w:p w14:paraId="10676917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6A3749A1" w14:textId="77777777" w:rsidR="00A50C70" w:rsidRDefault="00A50C70"/>
        </w:tc>
      </w:tr>
      <w:tr w:rsidR="00A50C70" w14:paraId="69A6A3B0" w14:textId="77777777">
        <w:tc>
          <w:tcPr>
            <w:tcW w:w="4500" w:type="dxa"/>
          </w:tcPr>
          <w:p w14:paraId="2701F0DD" w14:textId="77777777" w:rsidR="00A50C70" w:rsidRDefault="008C450C">
            <w:pPr>
              <w:ind w:left="300"/>
            </w:pPr>
            <w:r>
              <w:t>- Bool (100.00%, total:  2)</w:t>
            </w:r>
          </w:p>
        </w:tc>
        <w:tc>
          <w:tcPr>
            <w:tcW w:w="0" w:type="auto"/>
          </w:tcPr>
          <w:p w14:paraId="10821685" w14:textId="77777777" w:rsidR="00A50C70" w:rsidRDefault="00A50C70"/>
        </w:tc>
      </w:tr>
      <w:tr w:rsidR="00A50C70" w14:paraId="77163D1B" w14:textId="77777777">
        <w:tc>
          <w:tcPr>
            <w:tcW w:w="4500" w:type="dxa"/>
          </w:tcPr>
          <w:p w14:paraId="38E279B2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3636493" w14:textId="77777777" w:rsidR="00A50C70" w:rsidRDefault="008C450C">
            <w:r>
              <w:t>18.18%</w:t>
            </w:r>
          </w:p>
        </w:tc>
      </w:tr>
      <w:tr w:rsidR="00A50C70" w14:paraId="279E7AF9" w14:textId="77777777">
        <w:tc>
          <w:tcPr>
            <w:tcW w:w="4500" w:type="dxa"/>
          </w:tcPr>
          <w:p w14:paraId="2B332F9E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5B68F25" w14:textId="77777777" w:rsidR="00A50C70" w:rsidRDefault="008C450C">
            <w:r>
              <w:t>100.00%</w:t>
            </w:r>
          </w:p>
        </w:tc>
      </w:tr>
    </w:tbl>
    <w:p w14:paraId="05E077F4" w14:textId="77777777" w:rsidR="00A50C70" w:rsidRDefault="008C450C">
      <w:pPr>
        <w:pStyle w:val="Heading2"/>
      </w:pPr>
      <w:bookmarkStart w:id="12" w:name="6"/>
      <w:r>
        <w:t>6. background (Field)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1804DD54" w14:textId="77777777">
        <w:tc>
          <w:tcPr>
            <w:tcW w:w="4500" w:type="dxa"/>
          </w:tcPr>
          <w:p w14:paraId="0F6688C9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6B9A42E3" w14:textId="77777777" w:rsidR="00A50C70" w:rsidRDefault="008C450C">
            <w:r>
              <w:t>5</w:t>
            </w:r>
          </w:p>
        </w:tc>
      </w:tr>
      <w:tr w:rsidR="00A50C70" w14:paraId="4112367E" w14:textId="77777777">
        <w:tc>
          <w:tcPr>
            <w:tcW w:w="4500" w:type="dxa"/>
          </w:tcPr>
          <w:p w14:paraId="0DAB917F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09F96E89" w14:textId="77777777" w:rsidR="00A50C70" w:rsidRDefault="008C450C">
            <w:r>
              <w:t>45.45%</w:t>
            </w:r>
          </w:p>
        </w:tc>
      </w:tr>
      <w:tr w:rsidR="00A50C70" w14:paraId="43CC5819" w14:textId="77777777">
        <w:tc>
          <w:tcPr>
            <w:tcW w:w="4500" w:type="dxa"/>
          </w:tcPr>
          <w:p w14:paraId="72C14681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7BBAAEAF" w14:textId="77777777" w:rsidR="00A50C70" w:rsidRDefault="008C450C">
            <w:r>
              <w:t>45.45%</w:t>
            </w:r>
          </w:p>
        </w:tc>
      </w:tr>
      <w:tr w:rsidR="00A50C70" w14:paraId="31974C4E" w14:textId="77777777">
        <w:tc>
          <w:tcPr>
            <w:tcW w:w="4500" w:type="dxa"/>
          </w:tcPr>
          <w:p w14:paraId="115C9FE9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96F658B" w14:textId="77777777" w:rsidR="00A50C70" w:rsidRDefault="00A50C70"/>
        </w:tc>
      </w:tr>
      <w:tr w:rsidR="00A50C70" w14:paraId="66C7B4C6" w14:textId="77777777">
        <w:tc>
          <w:tcPr>
            <w:tcW w:w="4500" w:type="dxa"/>
          </w:tcPr>
          <w:p w14:paraId="145718C4" w14:textId="77777777" w:rsidR="00A50C70" w:rsidRDefault="008C450C">
            <w:pPr>
              <w:ind w:left="300"/>
            </w:pPr>
            <w:r>
              <w:t xml:space="preserve">- </w:t>
            </w:r>
            <w:r>
              <w:t>Bool (100.00%, total:  5)</w:t>
            </w:r>
          </w:p>
        </w:tc>
        <w:tc>
          <w:tcPr>
            <w:tcW w:w="0" w:type="auto"/>
          </w:tcPr>
          <w:p w14:paraId="6C5DD52B" w14:textId="77777777" w:rsidR="00A50C70" w:rsidRDefault="00A50C70"/>
        </w:tc>
      </w:tr>
      <w:tr w:rsidR="00A50C70" w14:paraId="4EB56431" w14:textId="77777777">
        <w:tc>
          <w:tcPr>
            <w:tcW w:w="4500" w:type="dxa"/>
          </w:tcPr>
          <w:p w14:paraId="166F0E56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D85BD21" w14:textId="77777777" w:rsidR="00A50C70" w:rsidRDefault="008C450C">
            <w:r>
              <w:t>45.45%</w:t>
            </w:r>
          </w:p>
        </w:tc>
      </w:tr>
      <w:tr w:rsidR="00A50C70" w14:paraId="018C96BB" w14:textId="77777777">
        <w:tc>
          <w:tcPr>
            <w:tcW w:w="4500" w:type="dxa"/>
          </w:tcPr>
          <w:p w14:paraId="1FD19766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6A9F79A" w14:textId="77777777" w:rsidR="00A50C70" w:rsidRDefault="008C450C">
            <w:r>
              <w:t>100.00%</w:t>
            </w:r>
          </w:p>
        </w:tc>
      </w:tr>
    </w:tbl>
    <w:p w14:paraId="097F37DD" w14:textId="77777777" w:rsidR="00A50C70" w:rsidRDefault="008C450C">
      <w:pPr>
        <w:pStyle w:val="Heading2"/>
      </w:pPr>
      <w:bookmarkStart w:id="13" w:name="7"/>
      <w:r>
        <w:t>7. safe (Field)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16017622" w14:textId="77777777">
        <w:tc>
          <w:tcPr>
            <w:tcW w:w="4500" w:type="dxa"/>
          </w:tcPr>
          <w:p w14:paraId="708EC80A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309D1A29" w14:textId="77777777" w:rsidR="00A50C70" w:rsidRDefault="008C450C">
            <w:r>
              <w:t>5</w:t>
            </w:r>
          </w:p>
        </w:tc>
      </w:tr>
      <w:tr w:rsidR="00A50C70" w14:paraId="0CB1DDE0" w14:textId="77777777">
        <w:tc>
          <w:tcPr>
            <w:tcW w:w="4500" w:type="dxa"/>
          </w:tcPr>
          <w:p w14:paraId="511DA4A8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7942A49C" w14:textId="77777777" w:rsidR="00A50C70" w:rsidRDefault="008C450C">
            <w:r>
              <w:t>45.45%</w:t>
            </w:r>
          </w:p>
        </w:tc>
      </w:tr>
      <w:tr w:rsidR="00A50C70" w14:paraId="7D11D5B9" w14:textId="77777777">
        <w:tc>
          <w:tcPr>
            <w:tcW w:w="4500" w:type="dxa"/>
          </w:tcPr>
          <w:p w14:paraId="1E998EC1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04063452" w14:textId="77777777" w:rsidR="00A50C70" w:rsidRDefault="008C450C">
            <w:r>
              <w:t>45.45%</w:t>
            </w:r>
          </w:p>
        </w:tc>
      </w:tr>
      <w:tr w:rsidR="00A50C70" w14:paraId="1EA782B4" w14:textId="77777777">
        <w:tc>
          <w:tcPr>
            <w:tcW w:w="4500" w:type="dxa"/>
          </w:tcPr>
          <w:p w14:paraId="3041134B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B8DEC1A" w14:textId="77777777" w:rsidR="00A50C70" w:rsidRDefault="00A50C70"/>
        </w:tc>
      </w:tr>
      <w:tr w:rsidR="00A50C70" w14:paraId="1771B01A" w14:textId="77777777">
        <w:tc>
          <w:tcPr>
            <w:tcW w:w="4500" w:type="dxa"/>
          </w:tcPr>
          <w:p w14:paraId="1B4E0464" w14:textId="77777777" w:rsidR="00A50C70" w:rsidRDefault="008C450C">
            <w:pPr>
              <w:ind w:left="300"/>
            </w:pPr>
            <w:r>
              <w:t>- Null (100.00%, total:  5)</w:t>
            </w:r>
          </w:p>
        </w:tc>
        <w:tc>
          <w:tcPr>
            <w:tcW w:w="0" w:type="auto"/>
          </w:tcPr>
          <w:p w14:paraId="1B0B315E" w14:textId="77777777" w:rsidR="00A50C70" w:rsidRDefault="00A50C70"/>
        </w:tc>
      </w:tr>
      <w:tr w:rsidR="00A50C70" w14:paraId="104CB1BE" w14:textId="77777777">
        <w:tc>
          <w:tcPr>
            <w:tcW w:w="4500" w:type="dxa"/>
          </w:tcPr>
          <w:p w14:paraId="7F7D9DD3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11C9354" w14:textId="77777777" w:rsidR="00A50C70" w:rsidRDefault="008C450C">
            <w:r>
              <w:t>45.45%</w:t>
            </w:r>
          </w:p>
        </w:tc>
      </w:tr>
      <w:tr w:rsidR="00A50C70" w14:paraId="7C484296" w14:textId="77777777">
        <w:tc>
          <w:tcPr>
            <w:tcW w:w="4500" w:type="dxa"/>
          </w:tcPr>
          <w:p w14:paraId="694B90A6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2F92D37" w14:textId="77777777" w:rsidR="00A50C70" w:rsidRDefault="008C450C">
            <w:r>
              <w:t>100.00%</w:t>
            </w:r>
          </w:p>
        </w:tc>
      </w:tr>
    </w:tbl>
    <w:p w14:paraId="7B2F69C0" w14:textId="77777777" w:rsidR="00A50C70" w:rsidRDefault="008C450C">
      <w:pPr>
        <w:pStyle w:val="Heading2"/>
      </w:pPr>
      <w:bookmarkStart w:id="14" w:name="8"/>
      <w:r>
        <w:t>8. 2dsphereIndexVersion (Field)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64BF1F3B" w14:textId="77777777">
        <w:tc>
          <w:tcPr>
            <w:tcW w:w="4500" w:type="dxa"/>
          </w:tcPr>
          <w:p w14:paraId="64F8F54A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3DE7128A" w14:textId="77777777" w:rsidR="00A50C70" w:rsidRDefault="008C450C">
            <w:r>
              <w:t>1</w:t>
            </w:r>
          </w:p>
        </w:tc>
      </w:tr>
      <w:tr w:rsidR="00A50C70" w14:paraId="57F1915A" w14:textId="77777777">
        <w:tc>
          <w:tcPr>
            <w:tcW w:w="4500" w:type="dxa"/>
          </w:tcPr>
          <w:p w14:paraId="131E183E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0494B507" w14:textId="77777777" w:rsidR="00A50C70" w:rsidRDefault="008C450C">
            <w:r>
              <w:t>9.09%</w:t>
            </w:r>
          </w:p>
        </w:tc>
      </w:tr>
      <w:tr w:rsidR="00A50C70" w14:paraId="1CCBF4E7" w14:textId="77777777">
        <w:tc>
          <w:tcPr>
            <w:tcW w:w="4500" w:type="dxa"/>
          </w:tcPr>
          <w:p w14:paraId="6962124B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7264B6F6" w14:textId="77777777" w:rsidR="00A50C70" w:rsidRDefault="008C450C">
            <w:r>
              <w:t>9.09%</w:t>
            </w:r>
          </w:p>
        </w:tc>
      </w:tr>
      <w:tr w:rsidR="00A50C70" w14:paraId="2B0E2730" w14:textId="77777777">
        <w:tc>
          <w:tcPr>
            <w:tcW w:w="4500" w:type="dxa"/>
          </w:tcPr>
          <w:p w14:paraId="577F0D5F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030CBFB" w14:textId="77777777" w:rsidR="00A50C70" w:rsidRDefault="00A50C70"/>
        </w:tc>
      </w:tr>
      <w:tr w:rsidR="00A50C70" w14:paraId="0994F193" w14:textId="77777777">
        <w:tc>
          <w:tcPr>
            <w:tcW w:w="4500" w:type="dxa"/>
          </w:tcPr>
          <w:p w14:paraId="59022F75" w14:textId="77777777" w:rsidR="00A50C70" w:rsidRDefault="008C450C">
            <w:pPr>
              <w:ind w:left="300"/>
            </w:pPr>
            <w:r>
              <w:t>- Int32 (100.00%, total:  1)</w:t>
            </w:r>
          </w:p>
        </w:tc>
        <w:tc>
          <w:tcPr>
            <w:tcW w:w="0" w:type="auto"/>
          </w:tcPr>
          <w:p w14:paraId="43E37F3C" w14:textId="77777777" w:rsidR="00A50C70" w:rsidRDefault="00A50C70"/>
        </w:tc>
      </w:tr>
      <w:tr w:rsidR="00A50C70" w14:paraId="132C9041" w14:textId="77777777">
        <w:tc>
          <w:tcPr>
            <w:tcW w:w="4500" w:type="dxa"/>
          </w:tcPr>
          <w:p w14:paraId="32044089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82CA115" w14:textId="77777777" w:rsidR="00A50C70" w:rsidRDefault="008C450C">
            <w:r>
              <w:t>9.09%</w:t>
            </w:r>
          </w:p>
        </w:tc>
      </w:tr>
      <w:tr w:rsidR="00A50C70" w14:paraId="14E41F7A" w14:textId="77777777">
        <w:tc>
          <w:tcPr>
            <w:tcW w:w="4500" w:type="dxa"/>
          </w:tcPr>
          <w:p w14:paraId="2FA6B720" w14:textId="77777777" w:rsidR="00A50C70" w:rsidRDefault="008C450C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9CC123B" w14:textId="77777777" w:rsidR="00A50C70" w:rsidRDefault="008C450C">
            <w:r>
              <w:t>100.00%</w:t>
            </w:r>
          </w:p>
        </w:tc>
      </w:tr>
    </w:tbl>
    <w:p w14:paraId="0E984E16" w14:textId="77777777" w:rsidR="00A50C70" w:rsidRDefault="008C450C">
      <w:pPr>
        <w:pStyle w:val="Heading2"/>
      </w:pPr>
      <w:bookmarkStart w:id="15" w:name="9"/>
      <w:r>
        <w:t xml:space="preserve">9. </w:t>
      </w:r>
      <w:r>
        <w:t>sparse (Field)</w:t>
      </w:r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A50C70" w14:paraId="0329BEF4" w14:textId="77777777">
        <w:tc>
          <w:tcPr>
            <w:tcW w:w="4500" w:type="dxa"/>
          </w:tcPr>
          <w:p w14:paraId="03F84F67" w14:textId="77777777" w:rsidR="00A50C70" w:rsidRDefault="008C450C">
            <w:r>
              <w:t>Total Occurrences:</w:t>
            </w:r>
          </w:p>
        </w:tc>
        <w:tc>
          <w:tcPr>
            <w:tcW w:w="0" w:type="auto"/>
          </w:tcPr>
          <w:p w14:paraId="680AD8BD" w14:textId="77777777" w:rsidR="00A50C70" w:rsidRDefault="008C450C">
            <w:r>
              <w:t>1</w:t>
            </w:r>
          </w:p>
        </w:tc>
      </w:tr>
      <w:tr w:rsidR="00A50C70" w14:paraId="103C20C2" w14:textId="77777777">
        <w:tc>
          <w:tcPr>
            <w:tcW w:w="4500" w:type="dxa"/>
          </w:tcPr>
          <w:p w14:paraId="738F4684" w14:textId="77777777" w:rsidR="00A50C70" w:rsidRDefault="008C450C">
            <w:r>
              <w:t>Global Probability:</w:t>
            </w:r>
          </w:p>
        </w:tc>
        <w:tc>
          <w:tcPr>
            <w:tcW w:w="0" w:type="auto"/>
          </w:tcPr>
          <w:p w14:paraId="5A9138C7" w14:textId="77777777" w:rsidR="00A50C70" w:rsidRDefault="008C450C">
            <w:r>
              <w:t>9.09%</w:t>
            </w:r>
          </w:p>
        </w:tc>
      </w:tr>
      <w:tr w:rsidR="00A50C70" w14:paraId="76798DCB" w14:textId="77777777">
        <w:tc>
          <w:tcPr>
            <w:tcW w:w="4500" w:type="dxa"/>
          </w:tcPr>
          <w:p w14:paraId="6DC16C9E" w14:textId="77777777" w:rsidR="00A50C70" w:rsidRDefault="008C450C">
            <w:r>
              <w:t>In-Document Probability:</w:t>
            </w:r>
          </w:p>
        </w:tc>
        <w:tc>
          <w:tcPr>
            <w:tcW w:w="0" w:type="auto"/>
          </w:tcPr>
          <w:p w14:paraId="3070E7CE" w14:textId="77777777" w:rsidR="00A50C70" w:rsidRDefault="008C450C">
            <w:r>
              <w:t>9.09%</w:t>
            </w:r>
          </w:p>
        </w:tc>
      </w:tr>
      <w:tr w:rsidR="00A50C70" w14:paraId="6EFDDA83" w14:textId="77777777">
        <w:tc>
          <w:tcPr>
            <w:tcW w:w="4500" w:type="dxa"/>
          </w:tcPr>
          <w:p w14:paraId="30419B49" w14:textId="77777777" w:rsidR="00A50C70" w:rsidRDefault="008C450C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FEF00C8" w14:textId="77777777" w:rsidR="00A50C70" w:rsidRDefault="00A50C70"/>
        </w:tc>
      </w:tr>
      <w:tr w:rsidR="00A50C70" w14:paraId="212AF5A6" w14:textId="77777777">
        <w:tc>
          <w:tcPr>
            <w:tcW w:w="4500" w:type="dxa"/>
          </w:tcPr>
          <w:p w14:paraId="1BB4B5F9" w14:textId="77777777" w:rsidR="00A50C70" w:rsidRDefault="008C450C">
            <w:pPr>
              <w:ind w:left="300"/>
            </w:pPr>
            <w:r>
              <w:t>- Bool (100.00%, total:  1)</w:t>
            </w:r>
          </w:p>
        </w:tc>
        <w:tc>
          <w:tcPr>
            <w:tcW w:w="0" w:type="auto"/>
          </w:tcPr>
          <w:p w14:paraId="7EB5D7F6" w14:textId="77777777" w:rsidR="00A50C70" w:rsidRDefault="00A50C70"/>
        </w:tc>
      </w:tr>
      <w:tr w:rsidR="00A50C70" w14:paraId="45EBEE8B" w14:textId="77777777">
        <w:tc>
          <w:tcPr>
            <w:tcW w:w="4500" w:type="dxa"/>
          </w:tcPr>
          <w:p w14:paraId="081EAFC2" w14:textId="77777777" w:rsidR="00A50C70" w:rsidRDefault="008C450C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C495FC6" w14:textId="77777777" w:rsidR="00A50C70" w:rsidRDefault="008C450C">
            <w:r>
              <w:t>9.09%</w:t>
            </w:r>
          </w:p>
        </w:tc>
      </w:tr>
      <w:tr w:rsidR="00A50C70" w14:paraId="0EACA87C" w14:textId="77777777">
        <w:tc>
          <w:tcPr>
            <w:tcW w:w="4500" w:type="dxa"/>
          </w:tcPr>
          <w:p w14:paraId="072B2C82" w14:textId="77777777" w:rsidR="00A50C70" w:rsidRDefault="008C450C">
            <w:pPr>
              <w:ind w:left="600"/>
            </w:pPr>
            <w:r>
              <w:lastRenderedPageBreak/>
              <w:t>Type Probability:</w:t>
            </w:r>
          </w:p>
        </w:tc>
        <w:tc>
          <w:tcPr>
            <w:tcW w:w="0" w:type="auto"/>
          </w:tcPr>
          <w:p w14:paraId="1E571AD2" w14:textId="77777777" w:rsidR="00A50C70" w:rsidRDefault="008C450C">
            <w:r>
              <w:t>100.00%</w:t>
            </w:r>
          </w:p>
        </w:tc>
      </w:tr>
    </w:tbl>
    <w:p w14:paraId="10C84762" w14:textId="77777777" w:rsidR="00A50C70" w:rsidRDefault="008C450C">
      <w:pPr>
        <w:pStyle w:val="Heading1"/>
      </w:pPr>
      <w:r>
        <w:t>Legend</w:t>
      </w:r>
    </w:p>
    <w:p w14:paraId="6E674620" w14:textId="77777777" w:rsidR="00A50C70" w:rsidRDefault="008C450C">
      <w:pPr>
        <w:pStyle w:val="Heading2"/>
      </w:pPr>
      <w:r>
        <w:t>Server:</w:t>
      </w:r>
    </w:p>
    <w:p w14:paraId="0AFA3D6D" w14:textId="77777777" w:rsidR="00A50C70" w:rsidRDefault="008C450C">
      <w:r>
        <w:t>The database server.</w:t>
      </w:r>
    </w:p>
    <w:p w14:paraId="3D13458E" w14:textId="77777777" w:rsidR="00A50C70" w:rsidRDefault="008C450C">
      <w:pPr>
        <w:pStyle w:val="Heading2"/>
      </w:pPr>
      <w:r>
        <w:t>Collection:</w:t>
      </w:r>
    </w:p>
    <w:p w14:paraId="276032F4" w14:textId="77777777" w:rsidR="00A50C70" w:rsidRDefault="008C450C">
      <w:r>
        <w:t>The name</w:t>
      </w:r>
      <w:r>
        <w:t xml:space="preserve"> of the database and collection.</w:t>
      </w:r>
    </w:p>
    <w:p w14:paraId="308F705E" w14:textId="77777777" w:rsidR="00A50C70" w:rsidRDefault="008C450C">
      <w:pPr>
        <w:pStyle w:val="Heading2"/>
      </w:pPr>
      <w:r>
        <w:t>Query:</w:t>
      </w:r>
    </w:p>
    <w:p w14:paraId="09D682B2" w14:textId="77777777" w:rsidR="00A50C70" w:rsidRDefault="008C450C">
      <w:r>
        <w:t>The query that the analysis was based on.</w:t>
      </w:r>
    </w:p>
    <w:p w14:paraId="05609127" w14:textId="77777777" w:rsidR="00A50C70" w:rsidRDefault="008C450C">
      <w:pPr>
        <w:pStyle w:val="Heading2"/>
      </w:pPr>
      <w:r>
        <w:t>Sort:</w:t>
      </w:r>
    </w:p>
    <w:p w14:paraId="64AD3844" w14:textId="77777777" w:rsidR="00A50C70" w:rsidRDefault="008C450C">
      <w:r>
        <w:t>The sort that the analysis was based on.</w:t>
      </w:r>
    </w:p>
    <w:p w14:paraId="64548442" w14:textId="77777777" w:rsidR="00A50C70" w:rsidRDefault="008C450C">
      <w:pPr>
        <w:pStyle w:val="Heading2"/>
      </w:pPr>
      <w:r>
        <w:t>Limit:</w:t>
      </w:r>
    </w:p>
    <w:p w14:paraId="1962C5F9" w14:textId="77777777" w:rsidR="00A50C70" w:rsidRDefault="008C450C">
      <w:r>
        <w:t>The number of documents analyzed.</w:t>
      </w:r>
    </w:p>
    <w:p w14:paraId="7D51ADCE" w14:textId="77777777" w:rsidR="00A50C70" w:rsidRDefault="008C450C">
      <w:pPr>
        <w:pStyle w:val="Heading2"/>
      </w:pPr>
      <w:r>
        <w:t>Total Documents:</w:t>
      </w:r>
    </w:p>
    <w:p w14:paraId="4185BB8F" w14:textId="77777777" w:rsidR="00A50C70" w:rsidRDefault="008C450C">
      <w:r>
        <w:t>The total number of documents in the collection.</w:t>
      </w:r>
    </w:p>
    <w:p w14:paraId="42794360" w14:textId="77777777" w:rsidR="00A50C70" w:rsidRDefault="008C450C">
      <w:pPr>
        <w:pStyle w:val="Heading2"/>
      </w:pPr>
      <w:r>
        <w:t>Start:</w:t>
      </w:r>
    </w:p>
    <w:p w14:paraId="411A9F54" w14:textId="77777777" w:rsidR="00A50C70" w:rsidRDefault="008C450C">
      <w:r>
        <w:t xml:space="preserve">The start </w:t>
      </w:r>
      <w:r>
        <w:t>time of the analysis.</w:t>
      </w:r>
    </w:p>
    <w:p w14:paraId="355F311C" w14:textId="77777777" w:rsidR="00A50C70" w:rsidRDefault="008C450C">
      <w:pPr>
        <w:pStyle w:val="Heading2"/>
      </w:pPr>
      <w:r>
        <w:t>End:</w:t>
      </w:r>
    </w:p>
    <w:p w14:paraId="1FEBBF9D" w14:textId="77777777" w:rsidR="00A50C70" w:rsidRDefault="008C450C">
      <w:r>
        <w:t>The end time of the analysis.</w:t>
      </w:r>
    </w:p>
    <w:p w14:paraId="3222A59B" w14:textId="77777777" w:rsidR="00A50C70" w:rsidRDefault="008C450C">
      <w:pPr>
        <w:pStyle w:val="Heading2"/>
      </w:pPr>
      <w:r>
        <w:t>Total Occurrences:</w:t>
      </w:r>
    </w:p>
    <w:p w14:paraId="7637EE4B" w14:textId="77777777" w:rsidR="00A50C70" w:rsidRDefault="008C450C">
      <w:r>
        <w:t>The total number of times a particular item was found across all documents.</w:t>
      </w:r>
    </w:p>
    <w:p w14:paraId="5ABD9BEB" w14:textId="77777777" w:rsidR="00A50C70" w:rsidRDefault="008C450C">
      <w:pPr>
        <w:pStyle w:val="Heading2"/>
      </w:pPr>
      <w:r>
        <w:t>Global Probability:</w:t>
      </w:r>
    </w:p>
    <w:p w14:paraId="37137D22" w14:textId="77777777" w:rsidR="00A50C70" w:rsidRDefault="008C450C">
      <w:r>
        <w:t>The global path probability of a particular item.</w:t>
      </w:r>
    </w:p>
    <w:p w14:paraId="01B45760" w14:textId="77777777" w:rsidR="00A50C70" w:rsidRDefault="008C450C">
      <w:pPr>
        <w:pStyle w:val="Heading2"/>
      </w:pPr>
      <w:r>
        <w:t>In-Document Probability:</w:t>
      </w:r>
    </w:p>
    <w:p w14:paraId="7E889F11" w14:textId="77777777" w:rsidR="00A50C70" w:rsidRDefault="008C450C">
      <w:r>
        <w:t>The proba</w:t>
      </w:r>
      <w:r>
        <w:t>bility that a document contains a particular item.</w:t>
      </w:r>
    </w:p>
    <w:p w14:paraId="5A4B3AEC" w14:textId="77777777" w:rsidR="00A50C70" w:rsidRDefault="008C450C">
      <w:pPr>
        <w:pStyle w:val="Heading2"/>
      </w:pPr>
      <w:r>
        <w:t>In-Object-Element Probability:</w:t>
      </w:r>
    </w:p>
    <w:p w14:paraId="1320684C" w14:textId="77777777" w:rsidR="00A50C70" w:rsidRDefault="008C450C">
      <w:r>
        <w:t>The probability with which an array element of type Object contains a particular field.</w:t>
      </w:r>
      <w:r>
        <w:br/>
        <w:t>Note: This is subtly different from the Member-of-Element Probability, which considers</w:t>
      </w:r>
      <w:r>
        <w:t xml:space="preserve"> the member probability across all found elements (i.e. not just the Object elements) of the array.</w:t>
      </w:r>
    </w:p>
    <w:p w14:paraId="5D4DE90D" w14:textId="77777777" w:rsidR="00A50C70" w:rsidRDefault="008C450C">
      <w:pPr>
        <w:pStyle w:val="Heading2"/>
      </w:pPr>
      <w:r>
        <w:lastRenderedPageBreak/>
        <w:t>Member-of-Element Probability:</w:t>
      </w:r>
    </w:p>
    <w:p w14:paraId="10F26F78" w14:textId="77777777" w:rsidR="00A50C70" w:rsidRDefault="008C450C">
      <w:r>
        <w:t>The probability that an element of an array contains a particular field.</w:t>
      </w:r>
      <w:r>
        <w:br/>
        <w:t>Note: This is subtly different from the In-Object-El</w:t>
      </w:r>
      <w:r>
        <w:t>ement Probability, which only considers the element probability across Object elements of the array.</w:t>
      </w:r>
    </w:p>
    <w:p w14:paraId="3FAAF69B" w14:textId="77777777" w:rsidR="00A50C70" w:rsidRDefault="008C450C">
      <w:pPr>
        <w:pStyle w:val="Heading2"/>
      </w:pPr>
      <w:r>
        <w:t>In-Array Probability:</w:t>
      </w:r>
    </w:p>
    <w:p w14:paraId="1CC37200" w14:textId="77777777" w:rsidR="00A50C70" w:rsidRDefault="008C450C">
      <w:r>
        <w:t>The probability with which an array contains a particular element.</w:t>
      </w:r>
      <w:r>
        <w:br/>
        <w:t>Note: This is subtly different from the Element-of-Parent probabil</w:t>
      </w:r>
      <w:r>
        <w:t>ity, which considers the member probability across all found instances (i.e. not just Array instances) of the parent field.</w:t>
      </w:r>
    </w:p>
    <w:p w14:paraId="10F92DBD" w14:textId="77777777" w:rsidR="00A50C70" w:rsidRDefault="008C450C">
      <w:pPr>
        <w:pStyle w:val="Heading2"/>
      </w:pPr>
      <w:r>
        <w:t>Element-of-Parent Probability:</w:t>
      </w:r>
    </w:p>
    <w:p w14:paraId="425C66EE" w14:textId="77777777" w:rsidR="00A50C70" w:rsidRDefault="008C450C">
      <w:r>
        <w:t>The probability that the parent field contains a particular element.</w:t>
      </w:r>
      <w:r>
        <w:br/>
        <w:t>Note: This is subtly different f</w:t>
      </w:r>
      <w:r>
        <w:t>rom the In-Array Probability, which only considers the member probability across Array instances of the parent field.</w:t>
      </w:r>
    </w:p>
    <w:p w14:paraId="6DE585EF" w14:textId="77777777" w:rsidR="00A50C70" w:rsidRDefault="008C450C">
      <w:pPr>
        <w:pStyle w:val="Heading2"/>
      </w:pPr>
      <w:r>
        <w:t>In-Subdocument Probability:</w:t>
      </w:r>
    </w:p>
    <w:p w14:paraId="19501AFC" w14:textId="77777777" w:rsidR="00A50C70" w:rsidRDefault="008C450C">
      <w:r>
        <w:t>The probability with which a sub-document (i.e. Object field) contains a particular field.</w:t>
      </w:r>
      <w:r>
        <w:br/>
        <w:t>Note: This is subtl</w:t>
      </w:r>
      <w:r>
        <w:t>y different from the Member-of-Parent Probability, which considers the member probability across all found instances (i.e. not just Object instances) of the parent field.</w:t>
      </w:r>
    </w:p>
    <w:p w14:paraId="31280473" w14:textId="77777777" w:rsidR="00A50C70" w:rsidRDefault="008C450C">
      <w:pPr>
        <w:pStyle w:val="Heading2"/>
      </w:pPr>
      <w:r>
        <w:t>Member-of-Parent Probability:</w:t>
      </w:r>
    </w:p>
    <w:p w14:paraId="673F6D84" w14:textId="77777777" w:rsidR="00A50C70" w:rsidRDefault="008C450C">
      <w:r>
        <w:t>The probability that the parent field contains a partic</w:t>
      </w:r>
      <w:r>
        <w:t>ular field.</w:t>
      </w:r>
      <w:r>
        <w:br/>
        <w:t>Note: This is subtly different from the In-Subdocument Probability, which only considers the member probability across Object instances of the parent field</w:t>
      </w:r>
    </w:p>
    <w:p w14:paraId="07595492" w14:textId="77777777" w:rsidR="00A50C70" w:rsidRDefault="008C450C">
      <w:pPr>
        <w:pStyle w:val="Heading2"/>
      </w:pPr>
      <w:r>
        <w:t>Type Occurrences:</w:t>
      </w:r>
    </w:p>
    <w:p w14:paraId="090E22EF" w14:textId="77777777" w:rsidR="00A50C70" w:rsidRDefault="008C450C">
      <w:r>
        <w:t>The different field types a particular field/element was found to have</w:t>
      </w:r>
      <w:r>
        <w:t xml:space="preserve"> across all documents.</w:t>
      </w:r>
    </w:p>
    <w:p w14:paraId="7E5EDFA5" w14:textId="77777777" w:rsidR="00A50C70" w:rsidRDefault="008C450C">
      <w:pPr>
        <w:pStyle w:val="Heading2"/>
      </w:pPr>
      <w:r>
        <w:t>Type Probability:</w:t>
      </w:r>
    </w:p>
    <w:p w14:paraId="18B6BF52" w14:textId="77777777" w:rsidR="00A50C70" w:rsidRDefault="008C450C">
      <w:r>
        <w:t>The probability with which a particular field/element was found across all documents to have a certain type.</w:t>
      </w:r>
    </w:p>
    <w:p w14:paraId="35D6625D" w14:textId="77777777" w:rsidR="00A50C70" w:rsidRDefault="008C450C">
      <w:pPr>
        <w:pStyle w:val="Heading2"/>
      </w:pPr>
      <w:r>
        <w:t>Average Number of Elements:</w:t>
      </w:r>
    </w:p>
    <w:p w14:paraId="7C885EC0" w14:textId="77777777" w:rsidR="00A50C70" w:rsidRDefault="008C450C">
      <w:r>
        <w:t>The average number of elements contained in a particular Array field.</w:t>
      </w:r>
    </w:p>
    <w:p w14:paraId="16A7EB35" w14:textId="77777777" w:rsidR="00A50C70" w:rsidRDefault="008C450C">
      <w:pPr>
        <w:pStyle w:val="Heading2"/>
      </w:pPr>
      <w:r>
        <w:t>Total El</w:t>
      </w:r>
      <w:r>
        <w:t>ements:</w:t>
      </w:r>
    </w:p>
    <w:p w14:paraId="42F702AE" w14:textId="77777777" w:rsidR="00A50C70" w:rsidRDefault="008C450C">
      <w:r>
        <w:t>The total number of elements found across all Array instances of a particular field.</w:t>
      </w:r>
    </w:p>
    <w:p w14:paraId="192EB06B" w14:textId="77777777" w:rsidR="00A50C70" w:rsidRDefault="008C450C">
      <w:pPr>
        <w:pStyle w:val="Heading2"/>
      </w:pPr>
      <w:r>
        <w:t>Array Element Types:</w:t>
      </w:r>
    </w:p>
    <w:p w14:paraId="2F32BF3B" w14:textId="77777777" w:rsidR="00A50C70" w:rsidRDefault="008C450C">
      <w:r>
        <w:t>The various element types found across all Array instances of a particular field.</w:t>
      </w:r>
    </w:p>
    <w:sectPr w:rsidR="00A50C70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A50C70"/>
    <w:rsid w:val="008C450C"/>
    <w:rsid w:val="00A5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2D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1052</Words>
  <Characters>6003</Characters>
  <Application>Microsoft Macintosh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2</cp:revision>
  <dcterms:created xsi:type="dcterms:W3CDTF">2015-12-16T04:02:00Z</dcterms:created>
  <dcterms:modified xsi:type="dcterms:W3CDTF">2015-12-16T04:02:00Z</dcterms:modified>
</cp:coreProperties>
</file>